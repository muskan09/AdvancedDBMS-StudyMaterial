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B26E7" w:rsidRDefault="004F67F9" w:rsidP="004F67F9">
      <w:pPr>
        <w:spacing w:line="0" w:lineRule="atLeast"/>
        <w:ind w:left="2880" w:firstLine="720"/>
        <w:rPr>
          <w:rFonts w:ascii="Times New Roman" w:eastAsia="Times New Roman" w:hAnsi="Times New Roman"/>
          <w:b/>
          <w:sz w:val="28"/>
        </w:rPr>
      </w:pPr>
      <w:r>
        <w:rPr>
          <w:rFonts w:ascii="Times New Roman" w:eastAsia="Times New Roman" w:hAnsi="Times New Roman"/>
          <w:b/>
          <w:sz w:val="28"/>
        </w:rPr>
        <w:t>Experiment No.-5-6</w:t>
      </w:r>
    </w:p>
    <w:p w:rsidR="008B26E7" w:rsidRDefault="008B26E7">
      <w:pPr>
        <w:spacing w:line="187" w:lineRule="exact"/>
        <w:rPr>
          <w:rFonts w:ascii="Times New Roman" w:eastAsia="Times New Roman" w:hAnsi="Times New Roman"/>
          <w:sz w:val="24"/>
        </w:rPr>
      </w:pPr>
    </w:p>
    <w:p w:rsidR="008B26E7" w:rsidRPr="00CC3375" w:rsidRDefault="005549B1" w:rsidP="00CC3375">
      <w:pPr>
        <w:spacing w:line="248" w:lineRule="auto"/>
        <w:ind w:right="20"/>
        <w:jc w:val="both"/>
        <w:rPr>
          <w:rFonts w:ascii="Times New Roman" w:hAnsi="Times New Roman" w:cs="Times New Roman"/>
          <w:sz w:val="24"/>
          <w:szCs w:val="24"/>
        </w:rPr>
      </w:pPr>
      <w:r>
        <w:rPr>
          <w:rFonts w:ascii="Times New Roman" w:eastAsia="Times New Roman" w:hAnsi="Times New Roman"/>
          <w:b/>
          <w:sz w:val="24"/>
        </w:rPr>
        <w:t xml:space="preserve">Aim </w:t>
      </w:r>
      <w:r>
        <w:rPr>
          <w:rFonts w:ascii="Times New Roman" w:eastAsia="Times New Roman" w:hAnsi="Times New Roman"/>
          <w:sz w:val="24"/>
        </w:rPr>
        <w:t>:</w:t>
      </w:r>
      <w:r>
        <w:rPr>
          <w:rFonts w:ascii="Times New Roman" w:eastAsia="Times New Roman" w:hAnsi="Times New Roman"/>
          <w:b/>
          <w:sz w:val="24"/>
        </w:rPr>
        <w:t xml:space="preserve"> </w:t>
      </w:r>
      <w:r w:rsidR="00CC3375" w:rsidRPr="00CC3375">
        <w:rPr>
          <w:rFonts w:ascii="Times New Roman" w:hAnsi="Times New Roman" w:cs="Times New Roman"/>
          <w:sz w:val="24"/>
          <w:szCs w:val="24"/>
        </w:rPr>
        <w:t>The Run-time errors arise from design faults, coding mistakes, hardware failures, and many other sources. Although you cannot anticipate all possible errors, you can plan to handle certain kinds of errors meaningful to your PL/SQL program. With PL/SQL mechanism called exception handling design "bulletproof” program so that it can continue operating in the presence of errors.</w:t>
      </w:r>
      <w:r w:rsidR="00CC3375" w:rsidRPr="00CC3375">
        <w:rPr>
          <w:rFonts w:ascii="Times New Roman" w:hAnsi="Times New Roman" w:cs="Times New Roman"/>
          <w:sz w:val="24"/>
          <w:szCs w:val="24"/>
        </w:rPr>
        <w:tab/>
      </w:r>
    </w:p>
    <w:p w:rsidR="00CC3375" w:rsidRDefault="00CC3375" w:rsidP="00CC3375">
      <w:pPr>
        <w:spacing w:line="248" w:lineRule="auto"/>
        <w:ind w:right="20"/>
        <w:jc w:val="both"/>
        <w:rPr>
          <w:rFonts w:ascii="Times New Roman" w:eastAsia="Times New Roman" w:hAnsi="Times New Roman"/>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What is Exception Handling in PL/SQL?</w:t>
      </w:r>
    </w:p>
    <w:p w:rsidR="008B26E7" w:rsidRDefault="008B26E7">
      <w:pPr>
        <w:spacing w:line="192" w:lineRule="exact"/>
        <w:rPr>
          <w:rFonts w:ascii="Times New Roman" w:eastAsia="Times New Roman" w:hAnsi="Times New Roman"/>
          <w:sz w:val="24"/>
        </w:rPr>
      </w:pPr>
    </w:p>
    <w:p w:rsidR="008B26E7" w:rsidRDefault="005549B1">
      <w:pPr>
        <w:spacing w:line="253" w:lineRule="auto"/>
        <w:jc w:val="both"/>
        <w:rPr>
          <w:rFonts w:ascii="Times New Roman" w:eastAsia="Times New Roman" w:hAnsi="Times New Roman"/>
          <w:sz w:val="24"/>
        </w:rPr>
      </w:pPr>
      <w:r>
        <w:rPr>
          <w:rFonts w:ascii="Times New Roman" w:eastAsia="Times New Roman" w:hAnsi="Times New Roman"/>
          <w:sz w:val="24"/>
        </w:rPr>
        <w:t>An exception occurs when the PL/SQL engine encounters an instruction which it cannot execute due to an error that occurs at run-time. These errors will not be captured at the time of compilation and hence these needed to handle only at the run-time.</w:t>
      </w:r>
    </w:p>
    <w:p w:rsidR="008B26E7" w:rsidRDefault="008B26E7">
      <w:pPr>
        <w:spacing w:line="299" w:lineRule="exact"/>
        <w:rPr>
          <w:rFonts w:ascii="Times New Roman" w:eastAsia="Times New Roman" w:hAnsi="Times New Roman"/>
          <w:sz w:val="24"/>
        </w:rPr>
      </w:pPr>
    </w:p>
    <w:p w:rsidR="008B26E7" w:rsidRDefault="005549B1">
      <w:pPr>
        <w:spacing w:line="237" w:lineRule="auto"/>
        <w:jc w:val="both"/>
        <w:rPr>
          <w:rFonts w:ascii="Times New Roman" w:eastAsia="Times New Roman" w:hAnsi="Times New Roman"/>
          <w:sz w:val="24"/>
        </w:rPr>
      </w:pPr>
      <w:r>
        <w:rPr>
          <w:rFonts w:ascii="Times New Roman" w:eastAsia="Times New Roman" w:hAnsi="Times New Roman"/>
          <w:sz w:val="24"/>
        </w:rPr>
        <w:t>For example, if PL/SQL engine receives an instruction to divide any number by '0', then the PL/SQL engine will throw it as an exception. The exception is only raised at the run-time by the PL/SQL engine.</w:t>
      </w:r>
    </w:p>
    <w:p w:rsidR="008B26E7" w:rsidRDefault="008B26E7">
      <w:pPr>
        <w:spacing w:line="291" w:lineRule="exact"/>
        <w:rPr>
          <w:rFonts w:ascii="Times New Roman" w:eastAsia="Times New Roman" w:hAnsi="Times New Roman"/>
          <w:sz w:val="24"/>
        </w:rPr>
      </w:pPr>
    </w:p>
    <w:p w:rsidR="008B26E7" w:rsidRDefault="005549B1">
      <w:pPr>
        <w:spacing w:line="238" w:lineRule="auto"/>
        <w:jc w:val="both"/>
        <w:rPr>
          <w:rFonts w:ascii="Times New Roman" w:eastAsia="Times New Roman" w:hAnsi="Times New Roman"/>
          <w:sz w:val="24"/>
        </w:rPr>
      </w:pPr>
      <w:r>
        <w:rPr>
          <w:rFonts w:ascii="Times New Roman" w:eastAsia="Times New Roman" w:hAnsi="Times New Roman"/>
          <w:sz w:val="24"/>
        </w:rPr>
        <w:t>Exceptions will stop the program from executing further, so to avoid such condition, they need to be captured and handled separately. This process is called as Exception-Handling, in which the programmer handles the exception that can occur at the run time.</w:t>
      </w:r>
    </w:p>
    <w:p w:rsidR="008B26E7" w:rsidRDefault="008B26E7">
      <w:pPr>
        <w:spacing w:line="286"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Exception-Handling Syntax:</w:t>
      </w:r>
    </w:p>
    <w:p w:rsidR="008B26E7" w:rsidRDefault="008B26E7">
      <w:pPr>
        <w:spacing w:line="279" w:lineRule="exact"/>
        <w:rPr>
          <w:rFonts w:ascii="Times New Roman" w:eastAsia="Times New Roman" w:hAnsi="Times New Roman"/>
          <w:sz w:val="24"/>
        </w:rPr>
      </w:pPr>
    </w:p>
    <w:p w:rsidR="008B26E7" w:rsidRDefault="005549B1">
      <w:pPr>
        <w:spacing w:line="239" w:lineRule="auto"/>
        <w:jc w:val="both"/>
        <w:rPr>
          <w:rFonts w:ascii="Times New Roman" w:eastAsia="Times New Roman" w:hAnsi="Times New Roman"/>
          <w:sz w:val="24"/>
        </w:rPr>
      </w:pPr>
      <w:r>
        <w:rPr>
          <w:rFonts w:ascii="Times New Roman" w:eastAsia="Times New Roman" w:hAnsi="Times New Roman"/>
          <w:sz w:val="24"/>
        </w:rPr>
        <w:t>Exceptions are handled at the block, level, i.e., once if any exception occurs in any block then the control will come out of execution part of that block. The exception will then be handled at the exception handling part of that block. After handling the exception, it is not possible to resend control back to the execution section of that block</w:t>
      </w:r>
    </w:p>
    <w:p w:rsidR="008B26E7" w:rsidRDefault="008B26E7">
      <w:pPr>
        <w:spacing w:line="276"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BEGIN</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&lt;execution block&gt;</w:t>
      </w:r>
    </w:p>
    <w:p w:rsidR="008B26E7" w:rsidRDefault="008B26E7">
      <w:pPr>
        <w:spacing w:line="4"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w:t>
      </w:r>
    </w:p>
    <w:p w:rsidR="008B26E7" w:rsidRDefault="008B26E7">
      <w:pPr>
        <w:spacing w:line="3"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EXCEPTION</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WHEN &lt;exceptionl_name&gt;</w:t>
      </w:r>
    </w:p>
    <w:p w:rsidR="008B26E7" w:rsidRDefault="008B26E7">
      <w:pPr>
        <w:spacing w:line="3"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THEN</w:t>
      </w:r>
    </w:p>
    <w:p w:rsidR="008B26E7" w:rsidRDefault="005549B1">
      <w:pPr>
        <w:spacing w:line="237" w:lineRule="auto"/>
        <w:ind w:left="120"/>
        <w:rPr>
          <w:rFonts w:ascii="Times New Roman" w:eastAsia="Times New Roman" w:hAnsi="Times New Roman"/>
          <w:sz w:val="24"/>
        </w:rPr>
      </w:pPr>
      <w:r>
        <w:rPr>
          <w:rFonts w:ascii="Times New Roman" w:eastAsia="Times New Roman" w:hAnsi="Times New Roman"/>
          <w:sz w:val="24"/>
        </w:rPr>
        <w:t>&lt;Exception handling code for the “exception 1 _name’' &gt;</w:t>
      </w:r>
    </w:p>
    <w:p w:rsidR="008B26E7" w:rsidRDefault="008B26E7">
      <w:pPr>
        <w:spacing w:line="4"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WHEN OTHERS</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THEN</w:t>
      </w:r>
    </w:p>
    <w:p w:rsidR="008B26E7" w:rsidRDefault="008B26E7">
      <w:pPr>
        <w:spacing w:line="16" w:lineRule="exact"/>
        <w:rPr>
          <w:rFonts w:ascii="Times New Roman" w:eastAsia="Times New Roman" w:hAnsi="Times New Roman"/>
          <w:sz w:val="24"/>
        </w:rPr>
      </w:pPr>
    </w:p>
    <w:p w:rsidR="008B26E7" w:rsidRDefault="005549B1">
      <w:pPr>
        <w:spacing w:line="233" w:lineRule="auto"/>
        <w:ind w:right="4060" w:firstLine="125"/>
        <w:rPr>
          <w:rFonts w:ascii="Times New Roman" w:eastAsia="Times New Roman" w:hAnsi="Times New Roman"/>
          <w:sz w:val="24"/>
        </w:rPr>
      </w:pPr>
      <w:r>
        <w:rPr>
          <w:rFonts w:ascii="Times New Roman" w:eastAsia="Times New Roman" w:hAnsi="Times New Roman"/>
          <w:sz w:val="24"/>
        </w:rPr>
        <w:t>&lt;Default exception handling code for all exceptions &gt; END;</w:t>
      </w:r>
    </w:p>
    <w:p w:rsidR="008B26E7" w:rsidRDefault="008B26E7">
      <w:pPr>
        <w:spacing w:line="292" w:lineRule="exact"/>
        <w:rPr>
          <w:rFonts w:ascii="Times New Roman" w:eastAsia="Times New Roman" w:hAnsi="Times New Roman"/>
          <w:sz w:val="24"/>
        </w:rPr>
      </w:pPr>
    </w:p>
    <w:p w:rsidR="001679CA" w:rsidRDefault="001679CA">
      <w:pPr>
        <w:spacing w:line="292" w:lineRule="exact"/>
        <w:rPr>
          <w:rFonts w:ascii="Times New Roman" w:eastAsia="Times New Roman" w:hAnsi="Times New Roman"/>
          <w:sz w:val="24"/>
        </w:rPr>
      </w:pPr>
    </w:p>
    <w:p w:rsidR="001679CA" w:rsidRDefault="001679CA">
      <w:pPr>
        <w:spacing w:line="292" w:lineRule="exact"/>
        <w:rPr>
          <w:rFonts w:ascii="Times New Roman" w:eastAsia="Times New Roman" w:hAnsi="Times New Roman"/>
          <w:sz w:val="24"/>
        </w:rPr>
      </w:pPr>
    </w:p>
    <w:p w:rsidR="001679CA" w:rsidRDefault="001679CA">
      <w:pPr>
        <w:spacing w:line="292" w:lineRule="exact"/>
        <w:rPr>
          <w:rFonts w:ascii="Times New Roman" w:eastAsia="Times New Roman" w:hAnsi="Times New Roman"/>
          <w:sz w:val="24"/>
        </w:rPr>
      </w:pPr>
    </w:p>
    <w:p w:rsidR="004F67F9" w:rsidRDefault="004F67F9">
      <w:pPr>
        <w:spacing w:line="292" w:lineRule="exact"/>
        <w:rPr>
          <w:rFonts w:ascii="Times New Roman" w:eastAsia="Times New Roman" w:hAnsi="Times New Roman"/>
          <w:sz w:val="24"/>
        </w:rPr>
      </w:pPr>
    </w:p>
    <w:p w:rsidR="004F67F9" w:rsidRDefault="004F67F9">
      <w:pPr>
        <w:spacing w:line="292" w:lineRule="exact"/>
        <w:rPr>
          <w:rFonts w:ascii="Times New Roman" w:eastAsia="Times New Roman" w:hAnsi="Times New Roman"/>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 Explanation:</w:t>
      </w:r>
    </w:p>
    <w:p w:rsidR="008B26E7" w:rsidRDefault="008B26E7">
      <w:pPr>
        <w:spacing w:line="284" w:lineRule="exact"/>
        <w:rPr>
          <w:rFonts w:ascii="Times New Roman" w:eastAsia="Times New Roman" w:hAnsi="Times New Roman"/>
          <w:sz w:val="24"/>
        </w:rPr>
      </w:pPr>
    </w:p>
    <w:p w:rsidR="008B26E7" w:rsidRDefault="005549B1">
      <w:pPr>
        <w:numPr>
          <w:ilvl w:val="0"/>
          <w:numId w:val="1"/>
        </w:numPr>
        <w:tabs>
          <w:tab w:val="left" w:pos="720"/>
        </w:tabs>
        <w:spacing w:line="233" w:lineRule="auto"/>
        <w:ind w:left="720" w:hanging="360"/>
        <w:rPr>
          <w:rFonts w:ascii="Symbol" w:eastAsia="Symbol" w:hAnsi="Symbol"/>
        </w:rPr>
      </w:pPr>
      <w:r>
        <w:rPr>
          <w:rFonts w:ascii="Times New Roman" w:eastAsia="Times New Roman" w:hAnsi="Times New Roman"/>
          <w:sz w:val="24"/>
        </w:rPr>
        <w:t>In the above syntax, the exception-handling block contains series of WHEN condition to handle the exception.</w:t>
      </w:r>
    </w:p>
    <w:p w:rsidR="008B26E7" w:rsidRDefault="008B26E7">
      <w:pPr>
        <w:spacing w:line="16" w:lineRule="exact"/>
        <w:rPr>
          <w:rFonts w:ascii="Symbol" w:eastAsia="Symbol" w:hAnsi="Symbol"/>
        </w:rPr>
      </w:pPr>
    </w:p>
    <w:p w:rsidR="008B26E7" w:rsidRDefault="005549B1">
      <w:pPr>
        <w:numPr>
          <w:ilvl w:val="0"/>
          <w:numId w:val="1"/>
        </w:numPr>
        <w:tabs>
          <w:tab w:val="left" w:pos="720"/>
        </w:tabs>
        <w:spacing w:line="233" w:lineRule="auto"/>
        <w:ind w:left="720" w:hanging="360"/>
        <w:rPr>
          <w:rFonts w:ascii="Symbol" w:eastAsia="Symbol" w:hAnsi="Symbol"/>
        </w:rPr>
      </w:pPr>
      <w:r>
        <w:rPr>
          <w:rFonts w:ascii="Times New Roman" w:eastAsia="Times New Roman" w:hAnsi="Times New Roman"/>
          <w:sz w:val="24"/>
        </w:rPr>
        <w:t>Each WHEN condition is followed by the exception name which is expected to be raised at the run time.</w:t>
      </w:r>
    </w:p>
    <w:p w:rsidR="008B26E7" w:rsidRDefault="008B26E7">
      <w:pPr>
        <w:spacing w:line="20" w:lineRule="exact"/>
        <w:rPr>
          <w:rFonts w:ascii="Times New Roman" w:eastAsia="Times New Roman" w:hAnsi="Times New Roman"/>
          <w:sz w:val="24"/>
        </w:rPr>
      </w:pPr>
    </w:p>
    <w:p w:rsidR="004F67F9" w:rsidRDefault="004F67F9">
      <w:pPr>
        <w:spacing w:line="20" w:lineRule="exact"/>
        <w:rPr>
          <w:rFonts w:ascii="Times New Roman" w:eastAsia="Times New Roman" w:hAnsi="Times New Roman"/>
          <w:sz w:val="24"/>
        </w:rPr>
      </w:pPr>
    </w:p>
    <w:p w:rsidR="004E1161" w:rsidRDefault="004E1161" w:rsidP="004E1161">
      <w:pPr>
        <w:numPr>
          <w:ilvl w:val="0"/>
          <w:numId w:val="2"/>
        </w:numPr>
        <w:tabs>
          <w:tab w:val="left" w:pos="720"/>
        </w:tabs>
        <w:spacing w:line="236" w:lineRule="auto"/>
        <w:ind w:left="720" w:hanging="360"/>
        <w:jc w:val="both"/>
        <w:rPr>
          <w:rFonts w:ascii="Symbol" w:eastAsia="Symbol" w:hAnsi="Symbol"/>
        </w:rPr>
      </w:pPr>
      <w:r>
        <w:rPr>
          <w:rFonts w:ascii="Times New Roman" w:eastAsia="Times New Roman" w:hAnsi="Times New Roman"/>
          <w:sz w:val="24"/>
        </w:rPr>
        <w:t>When any exception is raised at runtime, then the PL/SQL engine will look in the exception handling part for that particular exception. It will start from the first 'WHEN' clause and, sequentially it will search.</w:t>
      </w:r>
    </w:p>
    <w:p w:rsidR="004E1161" w:rsidRDefault="004E1161" w:rsidP="004E1161">
      <w:pPr>
        <w:numPr>
          <w:ilvl w:val="0"/>
          <w:numId w:val="2"/>
        </w:numPr>
        <w:tabs>
          <w:tab w:val="left" w:pos="720"/>
        </w:tabs>
        <w:spacing w:line="235" w:lineRule="auto"/>
        <w:ind w:left="720" w:hanging="360"/>
        <w:rPr>
          <w:rFonts w:ascii="Symbol" w:eastAsia="Symbol" w:hAnsi="Symbol"/>
        </w:rPr>
      </w:pPr>
      <w:r>
        <w:rPr>
          <w:rFonts w:ascii="Times New Roman" w:eastAsia="Times New Roman" w:hAnsi="Times New Roman"/>
          <w:sz w:val="24"/>
        </w:rPr>
        <w:t>If it found the exception handling for the exception which has been raised, then it will execute that particular handling code part.</w:t>
      </w:r>
    </w:p>
    <w:p w:rsidR="008B26E7" w:rsidRDefault="008B26E7">
      <w:pPr>
        <w:spacing w:line="200" w:lineRule="exact"/>
        <w:rPr>
          <w:rFonts w:ascii="Times New Roman" w:eastAsia="Times New Roman" w:hAnsi="Times New Roman"/>
          <w:sz w:val="24"/>
        </w:rPr>
      </w:pPr>
    </w:p>
    <w:p w:rsidR="008B26E7" w:rsidRDefault="008B26E7">
      <w:pPr>
        <w:spacing w:line="200" w:lineRule="exact"/>
        <w:rPr>
          <w:rFonts w:ascii="Times New Roman" w:eastAsia="Times New Roman" w:hAnsi="Times New Roman"/>
          <w:sz w:val="24"/>
        </w:rPr>
      </w:pPr>
    </w:p>
    <w:p w:rsidR="008B26E7" w:rsidRPr="004F67F9" w:rsidRDefault="004E1161" w:rsidP="004F67F9">
      <w:pPr>
        <w:numPr>
          <w:ilvl w:val="0"/>
          <w:numId w:val="2"/>
        </w:numPr>
        <w:tabs>
          <w:tab w:val="left" w:pos="720"/>
        </w:tabs>
        <w:spacing w:line="0" w:lineRule="atLeast"/>
        <w:ind w:left="720" w:hanging="360"/>
        <w:rPr>
          <w:rFonts w:ascii="Times New Roman" w:eastAsia="Times New Roman" w:hAnsi="Times New Roman"/>
          <w:b/>
          <w:sz w:val="27"/>
        </w:rPr>
      </w:pPr>
      <w:r w:rsidRPr="004F67F9">
        <w:rPr>
          <w:rFonts w:ascii="Times New Roman" w:eastAsia="Times New Roman" w:hAnsi="Times New Roman"/>
          <w:sz w:val="24"/>
        </w:rPr>
        <w:t>After executing the exception, part control will go out of the current block.</w:t>
      </w:r>
      <w:bookmarkStart w:id="0" w:name="page2"/>
      <w:bookmarkEnd w:id="0"/>
    </w:p>
    <w:p w:rsidR="008B26E7" w:rsidRPr="004E1161" w:rsidRDefault="005549B1" w:rsidP="004E1161">
      <w:pPr>
        <w:numPr>
          <w:ilvl w:val="0"/>
          <w:numId w:val="2"/>
        </w:numPr>
        <w:tabs>
          <w:tab w:val="left" w:pos="720"/>
        </w:tabs>
        <w:spacing w:line="236" w:lineRule="auto"/>
        <w:ind w:left="720" w:hanging="360"/>
        <w:jc w:val="both"/>
        <w:rPr>
          <w:rFonts w:ascii="Symbol" w:eastAsia="Symbol" w:hAnsi="Symbol"/>
        </w:rPr>
      </w:pPr>
      <w:r w:rsidRPr="004E1161">
        <w:rPr>
          <w:rFonts w:ascii="Times New Roman" w:eastAsia="Times New Roman" w:hAnsi="Times New Roman"/>
          <w:sz w:val="24"/>
        </w:rPr>
        <w:t>If none of the 'WHEN' clause is present for the exception which has been raised, then PL/SQL engine will execute the 'WHEN OTHERS' part (if present). This is common for all the exception.</w:t>
      </w:r>
    </w:p>
    <w:p w:rsidR="008B26E7" w:rsidRDefault="008B26E7">
      <w:pPr>
        <w:spacing w:line="4" w:lineRule="exact"/>
        <w:rPr>
          <w:rFonts w:ascii="Symbol" w:eastAsia="Symbol" w:hAnsi="Symbol"/>
        </w:rPr>
      </w:pPr>
    </w:p>
    <w:p w:rsidR="008B26E7" w:rsidRDefault="008B26E7">
      <w:pPr>
        <w:spacing w:line="10" w:lineRule="exact"/>
        <w:rPr>
          <w:rFonts w:ascii="Symbol" w:eastAsia="Symbol" w:hAnsi="Symbol"/>
        </w:rPr>
      </w:pPr>
    </w:p>
    <w:p w:rsidR="008B26E7" w:rsidRDefault="005549B1">
      <w:pPr>
        <w:numPr>
          <w:ilvl w:val="0"/>
          <w:numId w:val="2"/>
        </w:numPr>
        <w:tabs>
          <w:tab w:val="left" w:pos="720"/>
        </w:tabs>
        <w:spacing w:line="237" w:lineRule="auto"/>
        <w:ind w:left="720" w:hanging="360"/>
        <w:jc w:val="both"/>
        <w:rPr>
          <w:rFonts w:ascii="Symbol" w:eastAsia="Symbol" w:hAnsi="Symbol"/>
        </w:rPr>
      </w:pPr>
      <w:r>
        <w:rPr>
          <w:rFonts w:ascii="Times New Roman" w:eastAsia="Times New Roman" w:hAnsi="Times New Roman"/>
          <w:sz w:val="24"/>
        </w:rPr>
        <w:t>Only one exception part can be executed for a block at run-time. After executing it, the controller will skip the remaining exception handling part and will go out of the current block.</w:t>
      </w:r>
    </w:p>
    <w:p w:rsidR="008B26E7" w:rsidRDefault="008B26E7">
      <w:pPr>
        <w:spacing w:line="289"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Types of Exception:</w:t>
      </w:r>
    </w:p>
    <w:p w:rsidR="008B26E7" w:rsidRDefault="008B26E7">
      <w:pPr>
        <w:spacing w:line="277"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There are two types of Exceptions in Pl/SQL.</w:t>
      </w:r>
    </w:p>
    <w:p w:rsidR="008B26E7" w:rsidRDefault="008B26E7">
      <w:pPr>
        <w:spacing w:line="276" w:lineRule="exact"/>
        <w:rPr>
          <w:rFonts w:ascii="Times New Roman" w:eastAsia="Times New Roman" w:hAnsi="Times New Roman"/>
        </w:rPr>
      </w:pPr>
    </w:p>
    <w:p w:rsidR="008B26E7" w:rsidRDefault="005549B1">
      <w:pPr>
        <w:numPr>
          <w:ilvl w:val="0"/>
          <w:numId w:val="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Predefined Exceptions</w:t>
      </w:r>
    </w:p>
    <w:p w:rsidR="008B26E7" w:rsidRDefault="008B26E7">
      <w:pPr>
        <w:spacing w:line="2" w:lineRule="exact"/>
        <w:rPr>
          <w:rFonts w:ascii="Times New Roman" w:eastAsia="Times New Roman" w:hAnsi="Times New Roman"/>
          <w:sz w:val="24"/>
        </w:rPr>
      </w:pPr>
    </w:p>
    <w:p w:rsidR="008B26E7" w:rsidRDefault="005549B1">
      <w:pPr>
        <w:numPr>
          <w:ilvl w:val="0"/>
          <w:numId w:val="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User-defined Exception</w:t>
      </w:r>
    </w:p>
    <w:p w:rsidR="008B26E7" w:rsidRDefault="008B26E7">
      <w:pPr>
        <w:spacing w:line="286"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Predefined Exceptions:</w:t>
      </w:r>
    </w:p>
    <w:p w:rsidR="008B26E7" w:rsidRDefault="008B26E7">
      <w:pPr>
        <w:spacing w:line="284" w:lineRule="exact"/>
        <w:rPr>
          <w:rFonts w:ascii="Times New Roman" w:eastAsia="Times New Roman" w:hAnsi="Times New Roman"/>
        </w:rPr>
      </w:pPr>
    </w:p>
    <w:p w:rsidR="008B26E7" w:rsidRDefault="005549B1">
      <w:pPr>
        <w:spacing w:line="237" w:lineRule="auto"/>
        <w:jc w:val="both"/>
        <w:rPr>
          <w:rFonts w:ascii="Times New Roman" w:eastAsia="Times New Roman" w:hAnsi="Times New Roman"/>
          <w:sz w:val="24"/>
        </w:rPr>
      </w:pPr>
      <w:r>
        <w:rPr>
          <w:rFonts w:ascii="Times New Roman" w:eastAsia="Times New Roman" w:hAnsi="Times New Roman"/>
          <w:sz w:val="24"/>
        </w:rPr>
        <w:t>Oracle has predefined some common exception. These exceptions have a unique exception name and error number. These exceptions are already defined in the 'STANDARD' package in Oracle. In code, we can directly use these predefined exception name to handle them.</w:t>
      </w:r>
    </w:p>
    <w:p w:rsidR="008B26E7" w:rsidRDefault="008B26E7">
      <w:pPr>
        <w:spacing w:line="284" w:lineRule="exact"/>
        <w:rPr>
          <w:rFonts w:ascii="Times New Roman" w:eastAsia="Times New Roman" w:hAnsi="Times New Roman"/>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4F67F9" w:rsidRDefault="004F67F9">
      <w:pPr>
        <w:spacing w:line="0" w:lineRule="atLeast"/>
        <w:rPr>
          <w:rFonts w:ascii="Times New Roman" w:eastAsia="Times New Roman" w:hAnsi="Times New Roman"/>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There are pre-defined exceptions:</w:t>
      </w:r>
    </w:p>
    <w:p w:rsidR="008B26E7" w:rsidRDefault="008B26E7">
      <w:pPr>
        <w:spacing w:line="266"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40"/>
        <w:gridCol w:w="3560"/>
        <w:gridCol w:w="20"/>
        <w:gridCol w:w="3480"/>
        <w:gridCol w:w="20"/>
        <w:gridCol w:w="2300"/>
      </w:tblGrid>
      <w:tr w:rsidR="008B26E7" w:rsidTr="004F67F9">
        <w:trPr>
          <w:gridAfter w:val="2"/>
          <w:wAfter w:w="2320" w:type="dxa"/>
          <w:trHeight w:val="276"/>
        </w:trPr>
        <w:tc>
          <w:tcPr>
            <w:tcW w:w="3600" w:type="dxa"/>
            <w:gridSpan w:val="2"/>
            <w:tcBorders>
              <w:top w:val="single" w:sz="8" w:space="0" w:color="auto"/>
              <w:left w:val="single" w:sz="8" w:space="0" w:color="auto"/>
              <w:right w:val="single" w:sz="8" w:space="0" w:color="auto"/>
            </w:tcBorders>
            <w:shd w:val="clear" w:color="auto" w:fill="auto"/>
            <w:vAlign w:val="bottom"/>
          </w:tcPr>
          <w:p w:rsidR="008B26E7" w:rsidRDefault="005549B1">
            <w:pPr>
              <w:spacing w:line="0" w:lineRule="atLeast"/>
              <w:ind w:left="120"/>
              <w:rPr>
                <w:rFonts w:ascii="Times New Roman" w:eastAsia="Times New Roman" w:hAnsi="Times New Roman"/>
                <w:sz w:val="24"/>
              </w:rPr>
            </w:pPr>
            <w:r>
              <w:rPr>
                <w:rFonts w:ascii="Times New Roman" w:eastAsia="Times New Roman" w:hAnsi="Times New Roman"/>
                <w:sz w:val="24"/>
              </w:rPr>
              <w:t>EXCEPTIONS</w:t>
            </w:r>
          </w:p>
        </w:tc>
        <w:tc>
          <w:tcPr>
            <w:tcW w:w="3500" w:type="dxa"/>
            <w:gridSpan w:val="2"/>
            <w:tcBorders>
              <w:top w:val="single" w:sz="8" w:space="0" w:color="auto"/>
              <w:right w:val="single" w:sz="8" w:space="0" w:color="auto"/>
            </w:tcBorders>
            <w:shd w:val="clear" w:color="auto" w:fill="auto"/>
            <w:vAlign w:val="bottom"/>
          </w:tcPr>
          <w:p w:rsidR="008B26E7" w:rsidRDefault="005549B1">
            <w:pPr>
              <w:spacing w:line="0" w:lineRule="atLeast"/>
              <w:ind w:left="100"/>
              <w:rPr>
                <w:rFonts w:ascii="Times New Roman" w:eastAsia="Times New Roman" w:hAnsi="Times New Roman"/>
                <w:sz w:val="24"/>
              </w:rPr>
            </w:pPr>
            <w:r>
              <w:rPr>
                <w:rFonts w:ascii="Times New Roman" w:eastAsia="Times New Roman" w:hAnsi="Times New Roman"/>
                <w:sz w:val="24"/>
              </w:rPr>
              <w:t>DESCRITION</w:t>
            </w:r>
          </w:p>
        </w:tc>
      </w:tr>
      <w:tr w:rsidR="008B26E7" w:rsidTr="004F67F9">
        <w:trPr>
          <w:gridAfter w:val="2"/>
          <w:wAfter w:w="2320" w:type="dxa"/>
          <w:trHeight w:val="123"/>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10"/>
              </w:rPr>
            </w:pPr>
          </w:p>
        </w:tc>
        <w:tc>
          <w:tcPr>
            <w:tcW w:w="3500" w:type="dxa"/>
            <w:gridSpan w:val="2"/>
            <w:tcBorders>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10"/>
              </w:rPr>
            </w:pPr>
          </w:p>
        </w:tc>
      </w:tr>
      <w:tr w:rsidR="008B26E7" w:rsidTr="004F67F9">
        <w:trPr>
          <w:gridAfter w:val="2"/>
          <w:wAfter w:w="2320" w:type="dxa"/>
          <w:trHeight w:val="255"/>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5" w:lineRule="exact"/>
              <w:ind w:left="120"/>
              <w:rPr>
                <w:sz w:val="22"/>
              </w:rPr>
            </w:pPr>
            <w:r>
              <w:rPr>
                <w:sz w:val="22"/>
              </w:rPr>
              <w:t>CURSOR_ALREADY_OPEN</w:t>
            </w:r>
          </w:p>
        </w:tc>
        <w:tc>
          <w:tcPr>
            <w:tcW w:w="3500" w:type="dxa"/>
            <w:gridSpan w:val="2"/>
            <w:tcBorders>
              <w:right w:val="single" w:sz="8" w:space="0" w:color="auto"/>
            </w:tcBorders>
            <w:shd w:val="clear" w:color="auto" w:fill="auto"/>
            <w:vAlign w:val="bottom"/>
          </w:tcPr>
          <w:p w:rsidR="008B26E7" w:rsidRDefault="005549B1">
            <w:pPr>
              <w:spacing w:line="255" w:lineRule="exact"/>
              <w:ind w:left="100"/>
              <w:rPr>
                <w:sz w:val="22"/>
              </w:rPr>
            </w:pPr>
            <w:r>
              <w:rPr>
                <w:sz w:val="22"/>
              </w:rPr>
              <w:t>Trying to open a cursor which is</w:t>
            </w:r>
          </w:p>
        </w:tc>
      </w:tr>
      <w:tr w:rsidR="008B26E7" w:rsidTr="004F67F9">
        <w:trPr>
          <w:gridAfter w:val="2"/>
          <w:wAfter w:w="2320" w:type="dxa"/>
          <w:trHeight w:val="271"/>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already opened</w:t>
            </w:r>
          </w:p>
        </w:tc>
      </w:tr>
      <w:tr w:rsidR="008B26E7" w:rsidTr="004F67F9">
        <w:trPr>
          <w:gridAfter w:val="2"/>
          <w:wAfter w:w="2320" w:type="dxa"/>
          <w:trHeight w:val="257"/>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7" w:lineRule="exact"/>
              <w:ind w:left="120"/>
              <w:rPr>
                <w:sz w:val="22"/>
              </w:rPr>
            </w:pPr>
            <w:r>
              <w:rPr>
                <w:sz w:val="22"/>
              </w:rPr>
              <w:t>INVALID_CURSOR</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Illegal cursor operations like closing</w:t>
            </w:r>
          </w:p>
        </w:tc>
      </w:tr>
      <w:tr w:rsidR="008B26E7" w:rsidTr="004F67F9">
        <w:trPr>
          <w:gridAfter w:val="2"/>
          <w:wAfter w:w="2320" w:type="dxa"/>
          <w:trHeight w:val="271"/>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an unopened cursor</w:t>
            </w:r>
          </w:p>
        </w:tc>
      </w:tr>
      <w:tr w:rsidR="008B26E7" w:rsidTr="004F67F9">
        <w:trPr>
          <w:gridAfter w:val="2"/>
          <w:wAfter w:w="2320" w:type="dxa"/>
          <w:trHeight w:val="257"/>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7" w:lineRule="exact"/>
              <w:ind w:left="120"/>
              <w:rPr>
                <w:sz w:val="22"/>
              </w:rPr>
            </w:pPr>
            <w:r>
              <w:rPr>
                <w:sz w:val="22"/>
              </w:rPr>
              <w:t>NO_DATA_FOUND</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When  'SELECT'  statement  that</w:t>
            </w:r>
          </w:p>
        </w:tc>
      </w:tr>
      <w:tr w:rsidR="008B26E7" w:rsidTr="004F67F9">
        <w:trPr>
          <w:gridAfter w:val="2"/>
          <w:wAfter w:w="2320" w:type="dxa"/>
          <w:trHeight w:val="269"/>
        </w:trPr>
        <w:tc>
          <w:tcPr>
            <w:tcW w:w="3600" w:type="dxa"/>
            <w:gridSpan w:val="2"/>
            <w:tcBorders>
              <w:left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contains  INTO  clause  fetches  no</w:t>
            </w:r>
          </w:p>
        </w:tc>
      </w:tr>
      <w:tr w:rsidR="008B26E7" w:rsidTr="004F67F9">
        <w:trPr>
          <w:gridAfter w:val="2"/>
          <w:wAfter w:w="2320" w:type="dxa"/>
          <w:trHeight w:val="271"/>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rows.</w:t>
            </w:r>
          </w:p>
        </w:tc>
      </w:tr>
      <w:tr w:rsidR="008B26E7" w:rsidTr="004F67F9">
        <w:trPr>
          <w:gridAfter w:val="2"/>
          <w:wAfter w:w="2320" w:type="dxa"/>
          <w:trHeight w:val="257"/>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7" w:lineRule="exact"/>
              <w:ind w:left="120"/>
              <w:rPr>
                <w:sz w:val="22"/>
              </w:rPr>
            </w:pPr>
            <w:r>
              <w:rPr>
                <w:sz w:val="22"/>
              </w:rPr>
              <w:t>TOO_MANY_ROWS</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When a 'SELECT'  statement with</w:t>
            </w:r>
          </w:p>
        </w:tc>
      </w:tr>
      <w:tr w:rsidR="008B26E7" w:rsidTr="004F67F9">
        <w:trPr>
          <w:gridAfter w:val="2"/>
          <w:wAfter w:w="2320" w:type="dxa"/>
          <w:trHeight w:val="269"/>
        </w:trPr>
        <w:tc>
          <w:tcPr>
            <w:tcW w:w="3600" w:type="dxa"/>
            <w:gridSpan w:val="2"/>
            <w:tcBorders>
              <w:left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INTO clause returns more than one</w:t>
            </w:r>
          </w:p>
        </w:tc>
      </w:tr>
      <w:tr w:rsidR="008B26E7" w:rsidTr="004F67F9">
        <w:trPr>
          <w:gridAfter w:val="2"/>
          <w:wAfter w:w="2320" w:type="dxa"/>
          <w:trHeight w:val="271"/>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row</w:t>
            </w:r>
          </w:p>
        </w:tc>
      </w:tr>
      <w:tr w:rsidR="008B26E7" w:rsidTr="004F67F9">
        <w:trPr>
          <w:gridAfter w:val="2"/>
          <w:wAfter w:w="2320" w:type="dxa"/>
          <w:trHeight w:val="257"/>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7" w:lineRule="exact"/>
              <w:ind w:left="120"/>
              <w:rPr>
                <w:sz w:val="22"/>
              </w:rPr>
            </w:pPr>
            <w:r>
              <w:rPr>
                <w:sz w:val="22"/>
              </w:rPr>
              <w:t>ZERO_DIVIDE</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Dividing a number by '0'</w:t>
            </w:r>
          </w:p>
        </w:tc>
      </w:tr>
      <w:tr w:rsidR="008B26E7" w:rsidTr="004F67F9">
        <w:trPr>
          <w:gridAfter w:val="2"/>
          <w:wAfter w:w="2320" w:type="dxa"/>
          <w:trHeight w:val="124"/>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10"/>
              </w:rPr>
            </w:pPr>
          </w:p>
        </w:tc>
        <w:tc>
          <w:tcPr>
            <w:tcW w:w="3500" w:type="dxa"/>
            <w:gridSpan w:val="2"/>
            <w:tcBorders>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10"/>
              </w:rPr>
            </w:pPr>
          </w:p>
        </w:tc>
      </w:tr>
      <w:tr w:rsidR="008B26E7" w:rsidTr="004F67F9">
        <w:trPr>
          <w:gridAfter w:val="2"/>
          <w:wAfter w:w="2320" w:type="dxa"/>
          <w:trHeight w:val="255"/>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5" w:lineRule="exact"/>
              <w:ind w:left="120"/>
              <w:rPr>
                <w:sz w:val="22"/>
              </w:rPr>
            </w:pPr>
            <w:r>
              <w:rPr>
                <w:sz w:val="22"/>
              </w:rPr>
              <w:t>VALUE_ERROR</w:t>
            </w:r>
          </w:p>
        </w:tc>
        <w:tc>
          <w:tcPr>
            <w:tcW w:w="3500" w:type="dxa"/>
            <w:gridSpan w:val="2"/>
            <w:tcBorders>
              <w:right w:val="single" w:sz="8" w:space="0" w:color="auto"/>
            </w:tcBorders>
            <w:shd w:val="clear" w:color="auto" w:fill="auto"/>
            <w:vAlign w:val="bottom"/>
          </w:tcPr>
          <w:p w:rsidR="008B26E7" w:rsidRDefault="005549B1">
            <w:pPr>
              <w:spacing w:line="255" w:lineRule="exact"/>
              <w:ind w:left="100"/>
              <w:rPr>
                <w:sz w:val="22"/>
              </w:rPr>
            </w:pPr>
            <w:r>
              <w:rPr>
                <w:sz w:val="22"/>
              </w:rPr>
              <w:t>Arithmetic or size constraint error</w:t>
            </w:r>
          </w:p>
        </w:tc>
      </w:tr>
      <w:tr w:rsidR="008B26E7" w:rsidTr="004F67F9">
        <w:trPr>
          <w:gridAfter w:val="2"/>
          <w:wAfter w:w="2320" w:type="dxa"/>
          <w:trHeight w:val="269"/>
        </w:trPr>
        <w:tc>
          <w:tcPr>
            <w:tcW w:w="3600" w:type="dxa"/>
            <w:gridSpan w:val="2"/>
            <w:tcBorders>
              <w:left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(eg: assigning a value to a variable</w:t>
            </w:r>
          </w:p>
        </w:tc>
      </w:tr>
      <w:tr w:rsidR="008B26E7" w:rsidTr="004F67F9">
        <w:trPr>
          <w:gridAfter w:val="2"/>
          <w:wAfter w:w="2320" w:type="dxa"/>
          <w:trHeight w:val="271"/>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that is larger than the variable size)</w:t>
            </w:r>
          </w:p>
        </w:tc>
      </w:tr>
      <w:tr w:rsidR="008B26E7" w:rsidTr="004F67F9">
        <w:trPr>
          <w:gridAfter w:val="2"/>
          <w:wAfter w:w="2320" w:type="dxa"/>
          <w:trHeight w:val="257"/>
        </w:trPr>
        <w:tc>
          <w:tcPr>
            <w:tcW w:w="3600" w:type="dxa"/>
            <w:gridSpan w:val="2"/>
            <w:tcBorders>
              <w:left w:val="single" w:sz="8" w:space="0" w:color="auto"/>
              <w:right w:val="single" w:sz="8" w:space="0" w:color="auto"/>
            </w:tcBorders>
            <w:shd w:val="clear" w:color="auto" w:fill="auto"/>
            <w:vAlign w:val="bottom"/>
          </w:tcPr>
          <w:p w:rsidR="008B26E7" w:rsidRDefault="005549B1">
            <w:pPr>
              <w:spacing w:line="257" w:lineRule="exact"/>
              <w:ind w:left="120"/>
              <w:rPr>
                <w:sz w:val="22"/>
              </w:rPr>
            </w:pPr>
            <w:r>
              <w:rPr>
                <w:sz w:val="22"/>
              </w:rPr>
              <w:t>DUP_VAL_ON_INDEX</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Storing  a  duplicate  value  in  a</w:t>
            </w:r>
          </w:p>
        </w:tc>
      </w:tr>
      <w:tr w:rsidR="008B26E7" w:rsidTr="004F67F9">
        <w:trPr>
          <w:gridAfter w:val="2"/>
          <w:wAfter w:w="2320" w:type="dxa"/>
          <w:trHeight w:val="269"/>
        </w:trPr>
        <w:tc>
          <w:tcPr>
            <w:tcW w:w="3600" w:type="dxa"/>
            <w:gridSpan w:val="2"/>
            <w:tcBorders>
              <w:left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database   column   that   is   a</w:t>
            </w:r>
          </w:p>
        </w:tc>
      </w:tr>
      <w:tr w:rsidR="008B26E7" w:rsidTr="004F67F9">
        <w:trPr>
          <w:gridAfter w:val="2"/>
          <w:wAfter w:w="2320" w:type="dxa"/>
          <w:trHeight w:val="271"/>
        </w:trPr>
        <w:tc>
          <w:tcPr>
            <w:tcW w:w="3600" w:type="dxa"/>
            <w:gridSpan w:val="2"/>
            <w:tcBorders>
              <w:left w:val="single" w:sz="8" w:space="0" w:color="auto"/>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constrained by unique index</w:t>
            </w:r>
          </w:p>
        </w:tc>
      </w:tr>
      <w:tr w:rsidR="008B26E7" w:rsidTr="004F67F9">
        <w:trPr>
          <w:trHeight w:val="329"/>
        </w:trPr>
        <w:tc>
          <w:tcPr>
            <w:tcW w:w="40" w:type="dxa"/>
            <w:tcBorders>
              <w:bottom w:val="single" w:sz="8" w:space="0" w:color="823B0B"/>
            </w:tcBorders>
            <w:shd w:val="clear" w:color="auto" w:fill="auto"/>
            <w:vAlign w:val="bottom"/>
          </w:tcPr>
          <w:p w:rsidR="008B26E7" w:rsidRDefault="008B26E7" w:rsidP="004F67F9">
            <w:pPr>
              <w:rPr>
                <w:rFonts w:ascii="Times New Roman" w:eastAsia="Times New Roman" w:hAnsi="Times New Roman"/>
                <w:sz w:val="3"/>
              </w:rPr>
            </w:pPr>
          </w:p>
        </w:tc>
        <w:tc>
          <w:tcPr>
            <w:tcW w:w="3580" w:type="dxa"/>
            <w:gridSpan w:val="2"/>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3"/>
              </w:rPr>
            </w:pPr>
          </w:p>
        </w:tc>
        <w:tc>
          <w:tcPr>
            <w:tcW w:w="3500" w:type="dxa"/>
            <w:gridSpan w:val="2"/>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3"/>
              </w:rPr>
            </w:pPr>
          </w:p>
        </w:tc>
        <w:tc>
          <w:tcPr>
            <w:tcW w:w="2300" w:type="dxa"/>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3"/>
              </w:rPr>
            </w:pPr>
          </w:p>
        </w:tc>
      </w:tr>
      <w:tr w:rsidR="008B26E7" w:rsidTr="004F67F9">
        <w:trPr>
          <w:trHeight w:val="60"/>
        </w:trPr>
        <w:tc>
          <w:tcPr>
            <w:tcW w:w="40" w:type="dxa"/>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4"/>
              </w:rPr>
            </w:pPr>
          </w:p>
        </w:tc>
        <w:tc>
          <w:tcPr>
            <w:tcW w:w="3580" w:type="dxa"/>
            <w:gridSpan w:val="2"/>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4"/>
              </w:rPr>
            </w:pPr>
          </w:p>
        </w:tc>
        <w:tc>
          <w:tcPr>
            <w:tcW w:w="3500" w:type="dxa"/>
            <w:gridSpan w:val="2"/>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4"/>
              </w:rPr>
            </w:pPr>
          </w:p>
        </w:tc>
        <w:tc>
          <w:tcPr>
            <w:tcW w:w="2300" w:type="dxa"/>
            <w:tcBorders>
              <w:bottom w:val="single" w:sz="8" w:space="0" w:color="823B0B"/>
            </w:tcBorders>
            <w:shd w:val="clear" w:color="auto" w:fill="auto"/>
            <w:vAlign w:val="bottom"/>
          </w:tcPr>
          <w:p w:rsidR="008B26E7" w:rsidRDefault="008B26E7">
            <w:pPr>
              <w:spacing w:line="0" w:lineRule="atLeast"/>
              <w:rPr>
                <w:rFonts w:ascii="Times New Roman" w:eastAsia="Times New Roman" w:hAnsi="Times New Roman"/>
                <w:sz w:val="4"/>
              </w:rPr>
            </w:pPr>
          </w:p>
        </w:tc>
      </w:tr>
      <w:tr w:rsidR="008B26E7" w:rsidTr="004F67F9">
        <w:trPr>
          <w:trHeight w:val="269"/>
        </w:trPr>
        <w:tc>
          <w:tcPr>
            <w:tcW w:w="40" w:type="dxa"/>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shd w:val="clear" w:color="auto" w:fill="auto"/>
            <w:vAlign w:val="bottom"/>
          </w:tcPr>
          <w:p w:rsidR="008B26E7" w:rsidRDefault="008B26E7">
            <w:pPr>
              <w:spacing w:line="0" w:lineRule="atLeast"/>
              <w:rPr>
                <w:rFonts w:ascii="Times New Roman" w:eastAsia="Times New Roman" w:hAnsi="Times New Roman"/>
                <w:sz w:val="23"/>
              </w:rPr>
            </w:pP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r w:rsidR="008B26E7" w:rsidTr="004F67F9">
        <w:trPr>
          <w:trHeight w:val="255"/>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2"/>
              </w:rPr>
            </w:pPr>
          </w:p>
        </w:tc>
        <w:tc>
          <w:tcPr>
            <w:tcW w:w="3580" w:type="dxa"/>
            <w:gridSpan w:val="2"/>
            <w:tcBorders>
              <w:top w:val="single" w:sz="8" w:space="0" w:color="auto"/>
              <w:right w:val="single" w:sz="8" w:space="0" w:color="auto"/>
            </w:tcBorders>
            <w:shd w:val="clear" w:color="auto" w:fill="auto"/>
            <w:vAlign w:val="bottom"/>
          </w:tcPr>
          <w:p w:rsidR="008B26E7" w:rsidRDefault="005549B1">
            <w:pPr>
              <w:spacing w:line="255" w:lineRule="exact"/>
              <w:ind w:left="100"/>
              <w:rPr>
                <w:sz w:val="22"/>
              </w:rPr>
            </w:pPr>
            <w:r>
              <w:rPr>
                <w:sz w:val="22"/>
              </w:rPr>
              <w:t>LOGIN_DENIED</w:t>
            </w:r>
          </w:p>
        </w:tc>
        <w:tc>
          <w:tcPr>
            <w:tcW w:w="3500" w:type="dxa"/>
            <w:gridSpan w:val="2"/>
            <w:tcBorders>
              <w:top w:val="single" w:sz="8" w:space="0" w:color="auto"/>
              <w:right w:val="single" w:sz="8" w:space="0" w:color="auto"/>
            </w:tcBorders>
            <w:shd w:val="clear" w:color="auto" w:fill="auto"/>
            <w:vAlign w:val="bottom"/>
          </w:tcPr>
          <w:p w:rsidR="008B26E7" w:rsidRDefault="005549B1">
            <w:pPr>
              <w:spacing w:line="255" w:lineRule="exact"/>
              <w:ind w:left="100"/>
              <w:rPr>
                <w:sz w:val="22"/>
              </w:rPr>
            </w:pPr>
            <w:r>
              <w:rPr>
                <w:sz w:val="22"/>
              </w:rPr>
              <w:t>It is raised when a program attempts</w:t>
            </w:r>
          </w:p>
        </w:tc>
        <w:tc>
          <w:tcPr>
            <w:tcW w:w="2300" w:type="dxa"/>
            <w:shd w:val="clear" w:color="auto" w:fill="auto"/>
            <w:vAlign w:val="bottom"/>
          </w:tcPr>
          <w:p w:rsidR="008B26E7" w:rsidRDefault="008B26E7">
            <w:pPr>
              <w:spacing w:line="0" w:lineRule="atLeast"/>
              <w:rPr>
                <w:rFonts w:ascii="Times New Roman" w:eastAsia="Times New Roman" w:hAnsi="Times New Roman"/>
                <w:sz w:val="22"/>
              </w:rPr>
            </w:pPr>
          </w:p>
        </w:tc>
      </w:tr>
      <w:tr w:rsidR="008B26E7" w:rsidTr="004F67F9">
        <w:trPr>
          <w:trHeight w:val="269"/>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to log on to the database with an</w:t>
            </w: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r w:rsidR="008B26E7" w:rsidTr="004F67F9">
        <w:trPr>
          <w:trHeight w:val="271"/>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tcBorders>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invalid username or password.</w:t>
            </w: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r w:rsidR="008B26E7" w:rsidTr="004F67F9">
        <w:trPr>
          <w:trHeight w:val="257"/>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2"/>
              </w:rPr>
            </w:pPr>
          </w:p>
        </w:tc>
        <w:tc>
          <w:tcPr>
            <w:tcW w:w="358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INVALID_NUMBER</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Conversion of character to a number</w:t>
            </w:r>
          </w:p>
        </w:tc>
        <w:tc>
          <w:tcPr>
            <w:tcW w:w="2300" w:type="dxa"/>
            <w:shd w:val="clear" w:color="auto" w:fill="auto"/>
            <w:vAlign w:val="bottom"/>
          </w:tcPr>
          <w:p w:rsidR="008B26E7" w:rsidRDefault="008B26E7">
            <w:pPr>
              <w:spacing w:line="0" w:lineRule="atLeast"/>
              <w:rPr>
                <w:rFonts w:ascii="Times New Roman" w:eastAsia="Times New Roman" w:hAnsi="Times New Roman"/>
                <w:sz w:val="22"/>
              </w:rPr>
            </w:pPr>
          </w:p>
        </w:tc>
      </w:tr>
      <w:tr w:rsidR="008B26E7" w:rsidTr="004F67F9">
        <w:trPr>
          <w:trHeight w:val="269"/>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failed  due  to  invalid  number</w:t>
            </w: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r w:rsidR="008B26E7" w:rsidTr="004F67F9">
        <w:trPr>
          <w:trHeight w:val="271"/>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tcBorders>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character</w:t>
            </w: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r w:rsidR="008B26E7" w:rsidTr="004F67F9">
        <w:trPr>
          <w:trHeight w:val="257"/>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2"/>
              </w:rPr>
            </w:pPr>
          </w:p>
        </w:tc>
        <w:tc>
          <w:tcPr>
            <w:tcW w:w="358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NOT_LOGGED_ON</w:t>
            </w:r>
          </w:p>
        </w:tc>
        <w:tc>
          <w:tcPr>
            <w:tcW w:w="3500" w:type="dxa"/>
            <w:gridSpan w:val="2"/>
            <w:tcBorders>
              <w:right w:val="single" w:sz="8" w:space="0" w:color="auto"/>
            </w:tcBorders>
            <w:shd w:val="clear" w:color="auto" w:fill="auto"/>
            <w:vAlign w:val="bottom"/>
          </w:tcPr>
          <w:p w:rsidR="008B26E7" w:rsidRDefault="005549B1">
            <w:pPr>
              <w:spacing w:line="257" w:lineRule="exact"/>
              <w:ind w:left="100"/>
              <w:rPr>
                <w:sz w:val="22"/>
              </w:rPr>
            </w:pPr>
            <w:r>
              <w:rPr>
                <w:sz w:val="22"/>
              </w:rPr>
              <w:t>It is raised when a database call is</w:t>
            </w:r>
          </w:p>
        </w:tc>
        <w:tc>
          <w:tcPr>
            <w:tcW w:w="2300" w:type="dxa"/>
            <w:shd w:val="clear" w:color="auto" w:fill="auto"/>
            <w:vAlign w:val="bottom"/>
          </w:tcPr>
          <w:p w:rsidR="008B26E7" w:rsidRDefault="008B26E7">
            <w:pPr>
              <w:spacing w:line="0" w:lineRule="atLeast"/>
              <w:rPr>
                <w:rFonts w:ascii="Times New Roman" w:eastAsia="Times New Roman" w:hAnsi="Times New Roman"/>
                <w:sz w:val="22"/>
              </w:rPr>
            </w:pPr>
          </w:p>
        </w:tc>
      </w:tr>
      <w:tr w:rsidR="008B26E7" w:rsidTr="004F67F9">
        <w:trPr>
          <w:trHeight w:val="269"/>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right w:val="single" w:sz="8" w:space="0" w:color="auto"/>
            </w:tcBorders>
            <w:shd w:val="clear" w:color="auto" w:fill="auto"/>
            <w:vAlign w:val="bottom"/>
          </w:tcPr>
          <w:p w:rsidR="008B26E7" w:rsidRDefault="005549B1">
            <w:pPr>
              <w:spacing w:line="0" w:lineRule="atLeast"/>
              <w:ind w:left="100"/>
              <w:rPr>
                <w:sz w:val="22"/>
              </w:rPr>
            </w:pPr>
            <w:r>
              <w:rPr>
                <w:sz w:val="22"/>
              </w:rPr>
              <w:t>issued without being connected to</w:t>
            </w: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r w:rsidR="008B26E7" w:rsidTr="004F67F9">
        <w:trPr>
          <w:trHeight w:val="80"/>
        </w:trPr>
        <w:tc>
          <w:tcPr>
            <w:tcW w:w="40" w:type="dxa"/>
            <w:tcBorders>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80" w:type="dxa"/>
            <w:gridSpan w:val="2"/>
            <w:tcBorders>
              <w:bottom w:val="single" w:sz="8" w:space="0" w:color="auto"/>
              <w:right w:val="single" w:sz="8" w:space="0" w:color="auto"/>
            </w:tcBorders>
            <w:shd w:val="clear" w:color="auto" w:fill="auto"/>
            <w:vAlign w:val="bottom"/>
          </w:tcPr>
          <w:p w:rsidR="008B26E7" w:rsidRDefault="008B26E7">
            <w:pPr>
              <w:spacing w:line="0" w:lineRule="atLeast"/>
              <w:rPr>
                <w:rFonts w:ascii="Times New Roman" w:eastAsia="Times New Roman" w:hAnsi="Times New Roman"/>
                <w:sz w:val="23"/>
              </w:rPr>
            </w:pPr>
          </w:p>
        </w:tc>
        <w:tc>
          <w:tcPr>
            <w:tcW w:w="3500" w:type="dxa"/>
            <w:gridSpan w:val="2"/>
            <w:tcBorders>
              <w:bottom w:val="single" w:sz="8" w:space="0" w:color="auto"/>
              <w:right w:val="single" w:sz="8" w:space="0" w:color="auto"/>
            </w:tcBorders>
            <w:shd w:val="clear" w:color="auto" w:fill="auto"/>
            <w:vAlign w:val="bottom"/>
          </w:tcPr>
          <w:p w:rsidR="008B26E7" w:rsidRDefault="005549B1">
            <w:pPr>
              <w:spacing w:line="0" w:lineRule="atLeast"/>
              <w:ind w:left="100"/>
              <w:rPr>
                <w:sz w:val="22"/>
              </w:rPr>
            </w:pPr>
            <w:r>
              <w:rPr>
                <w:sz w:val="22"/>
              </w:rPr>
              <w:t>the database.</w:t>
            </w:r>
          </w:p>
        </w:tc>
        <w:tc>
          <w:tcPr>
            <w:tcW w:w="2300" w:type="dxa"/>
            <w:shd w:val="clear" w:color="auto" w:fill="auto"/>
            <w:vAlign w:val="bottom"/>
          </w:tcPr>
          <w:p w:rsidR="008B26E7" w:rsidRDefault="008B26E7">
            <w:pPr>
              <w:spacing w:line="0" w:lineRule="atLeast"/>
              <w:rPr>
                <w:rFonts w:ascii="Times New Roman" w:eastAsia="Times New Roman" w:hAnsi="Times New Roman"/>
                <w:sz w:val="23"/>
              </w:rPr>
            </w:pPr>
          </w:p>
        </w:tc>
      </w:tr>
    </w:tbl>
    <w:p w:rsidR="008B26E7" w:rsidRDefault="008B26E7">
      <w:pPr>
        <w:spacing w:line="269" w:lineRule="exact"/>
        <w:rPr>
          <w:rFonts w:ascii="Times New Roman" w:eastAsia="Times New Roman" w:hAnsi="Times New Roman"/>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4F67F9" w:rsidRDefault="004F67F9">
      <w:pPr>
        <w:spacing w:line="0" w:lineRule="atLeast"/>
        <w:ind w:left="20"/>
        <w:rPr>
          <w:rFonts w:ascii="Times New Roman" w:eastAsia="Times New Roman" w:hAnsi="Times New Roman"/>
          <w:b/>
          <w:sz w:val="24"/>
        </w:rPr>
      </w:pPr>
    </w:p>
    <w:p w:rsidR="008B26E7" w:rsidRDefault="005549B1">
      <w:pPr>
        <w:spacing w:line="0" w:lineRule="atLeast"/>
        <w:ind w:left="20"/>
        <w:rPr>
          <w:rFonts w:ascii="Times New Roman" w:eastAsia="Times New Roman" w:hAnsi="Times New Roman"/>
          <w:b/>
          <w:sz w:val="24"/>
        </w:rPr>
      </w:pPr>
      <w:r>
        <w:rPr>
          <w:rFonts w:ascii="Times New Roman" w:eastAsia="Times New Roman" w:hAnsi="Times New Roman"/>
          <w:b/>
          <w:sz w:val="24"/>
        </w:rPr>
        <w:t>Query 1:</w:t>
      </w:r>
    </w:p>
    <w:p w:rsidR="008B26E7" w:rsidRDefault="005549B1">
      <w:pPr>
        <w:spacing w:line="237" w:lineRule="auto"/>
        <w:ind w:left="20"/>
        <w:rPr>
          <w:rFonts w:ascii="Times New Roman" w:eastAsia="Times New Roman" w:hAnsi="Times New Roman"/>
          <w:sz w:val="24"/>
        </w:rPr>
      </w:pPr>
      <w:r>
        <w:rPr>
          <w:rFonts w:ascii="Times New Roman" w:eastAsia="Times New Roman" w:hAnsi="Times New Roman"/>
          <w:sz w:val="24"/>
        </w:rPr>
        <w:t>Enter any number raise exception when divided by zero.</w:t>
      </w:r>
    </w:p>
    <w:p w:rsidR="008B26E7" w:rsidRDefault="008B26E7">
      <w:pPr>
        <w:spacing w:line="3" w:lineRule="exact"/>
        <w:rPr>
          <w:rFonts w:ascii="Times New Roman" w:eastAsia="Times New Roman" w:hAnsi="Times New Roman"/>
        </w:rPr>
      </w:pPr>
    </w:p>
    <w:p w:rsidR="008B26E7" w:rsidRDefault="005549B1">
      <w:pPr>
        <w:spacing w:line="0" w:lineRule="atLeast"/>
        <w:ind w:left="20"/>
        <w:rPr>
          <w:rFonts w:ascii="Times New Roman" w:eastAsia="Times New Roman" w:hAnsi="Times New Roman"/>
          <w:b/>
          <w:sz w:val="24"/>
        </w:rPr>
      </w:pPr>
      <w:r>
        <w:rPr>
          <w:rFonts w:ascii="Times New Roman" w:eastAsia="Times New Roman" w:hAnsi="Times New Roman"/>
          <w:b/>
          <w:sz w:val="24"/>
        </w:rPr>
        <w:t>Sol:</w:t>
      </w:r>
    </w:p>
    <w:p w:rsidR="008B26E7" w:rsidRDefault="005549B1" w:rsidP="004F67F9">
      <w:pPr>
        <w:ind w:left="20"/>
        <w:rPr>
          <w:rFonts w:ascii="Times New Roman" w:eastAsia="Times New Roman" w:hAnsi="Times New Roman"/>
          <w:sz w:val="24"/>
        </w:rPr>
      </w:pPr>
      <w:r>
        <w:rPr>
          <w:rFonts w:ascii="Times New Roman" w:eastAsia="Times New Roman" w:hAnsi="Times New Roman"/>
          <w:sz w:val="24"/>
        </w:rPr>
        <w:t>declare</w:t>
      </w:r>
    </w:p>
    <w:p w:rsidR="008B26E7" w:rsidRDefault="005549B1" w:rsidP="004F67F9">
      <w:pPr>
        <w:numPr>
          <w:ilvl w:val="0"/>
          <w:numId w:val="4"/>
        </w:numPr>
        <w:tabs>
          <w:tab w:val="left" w:pos="180"/>
        </w:tabs>
        <w:ind w:left="180" w:hanging="160"/>
        <w:rPr>
          <w:rFonts w:ascii="Times New Roman" w:eastAsia="Times New Roman" w:hAnsi="Times New Roman"/>
          <w:sz w:val="24"/>
        </w:rPr>
      </w:pPr>
      <w:r>
        <w:rPr>
          <w:rFonts w:ascii="Times New Roman" w:eastAsia="Times New Roman" w:hAnsi="Times New Roman"/>
          <w:sz w:val="24"/>
        </w:rPr>
        <w:t>number;</w:t>
      </w:r>
    </w:p>
    <w:p w:rsidR="008B26E7" w:rsidRDefault="008B26E7" w:rsidP="004F67F9">
      <w:pPr>
        <w:rPr>
          <w:rFonts w:ascii="Times New Roman" w:eastAsia="Times New Roman" w:hAnsi="Times New Roman"/>
          <w:sz w:val="24"/>
        </w:rPr>
      </w:pPr>
    </w:p>
    <w:p w:rsidR="008B26E7" w:rsidRDefault="005549B1" w:rsidP="004F67F9">
      <w:pPr>
        <w:numPr>
          <w:ilvl w:val="0"/>
          <w:numId w:val="4"/>
        </w:numPr>
        <w:tabs>
          <w:tab w:val="left" w:pos="200"/>
        </w:tabs>
        <w:ind w:left="200" w:hanging="180"/>
        <w:rPr>
          <w:rFonts w:ascii="Times New Roman" w:eastAsia="Times New Roman" w:hAnsi="Times New Roman"/>
          <w:sz w:val="24"/>
        </w:rPr>
      </w:pPr>
      <w:r>
        <w:rPr>
          <w:rFonts w:ascii="Times New Roman" w:eastAsia="Times New Roman" w:hAnsi="Times New Roman"/>
          <w:sz w:val="24"/>
        </w:rPr>
        <w:t>number;</w:t>
      </w:r>
    </w:p>
    <w:p w:rsidR="008B26E7" w:rsidRDefault="008B26E7" w:rsidP="004F67F9">
      <w:pPr>
        <w:rPr>
          <w:rFonts w:ascii="Times New Roman" w:eastAsia="Times New Roman" w:hAnsi="Times New Roman"/>
          <w:sz w:val="24"/>
        </w:rPr>
      </w:pPr>
    </w:p>
    <w:p w:rsidR="008B26E7" w:rsidRDefault="005549B1" w:rsidP="004F67F9">
      <w:pPr>
        <w:numPr>
          <w:ilvl w:val="0"/>
          <w:numId w:val="4"/>
        </w:numPr>
        <w:tabs>
          <w:tab w:val="left" w:pos="188"/>
        </w:tabs>
        <w:ind w:left="20" w:right="8440"/>
        <w:rPr>
          <w:rFonts w:ascii="Times New Roman" w:eastAsia="Times New Roman" w:hAnsi="Times New Roman"/>
          <w:sz w:val="23"/>
        </w:rPr>
      </w:pPr>
      <w:r>
        <w:rPr>
          <w:rFonts w:ascii="Times New Roman" w:eastAsia="Times New Roman" w:hAnsi="Times New Roman"/>
          <w:sz w:val="23"/>
        </w:rPr>
        <w:t>number; begin a:=:a; b:=:b; c:=a/b;</w:t>
      </w:r>
    </w:p>
    <w:p w:rsidR="008B26E7" w:rsidRDefault="008B26E7" w:rsidP="004F67F9">
      <w:pPr>
        <w:rPr>
          <w:rFonts w:ascii="Times New Roman" w:eastAsia="Times New Roman" w:hAnsi="Times New Roman"/>
          <w:sz w:val="23"/>
        </w:rPr>
      </w:pPr>
    </w:p>
    <w:p w:rsidR="008B26E7" w:rsidRDefault="005549B1" w:rsidP="004F67F9">
      <w:pPr>
        <w:ind w:left="20" w:right="6960"/>
        <w:rPr>
          <w:rFonts w:ascii="Times New Roman" w:eastAsia="Times New Roman" w:hAnsi="Times New Roman"/>
          <w:sz w:val="24"/>
        </w:rPr>
      </w:pPr>
      <w:r>
        <w:rPr>
          <w:rFonts w:ascii="Times New Roman" w:eastAsia="Times New Roman" w:hAnsi="Times New Roman"/>
          <w:sz w:val="24"/>
        </w:rPr>
        <w:t>dbms_output.put_line(c); exception</w:t>
      </w:r>
    </w:p>
    <w:p w:rsidR="008B26E7" w:rsidRDefault="008B26E7" w:rsidP="004F67F9">
      <w:pPr>
        <w:rPr>
          <w:rFonts w:ascii="Times New Roman" w:eastAsia="Times New Roman" w:hAnsi="Times New Roman"/>
          <w:sz w:val="23"/>
        </w:rPr>
      </w:pPr>
    </w:p>
    <w:p w:rsidR="008B26E7" w:rsidRDefault="005549B1" w:rsidP="004F67F9">
      <w:pPr>
        <w:ind w:left="20"/>
        <w:rPr>
          <w:rFonts w:ascii="Times New Roman" w:eastAsia="Times New Roman" w:hAnsi="Times New Roman"/>
          <w:sz w:val="24"/>
        </w:rPr>
      </w:pPr>
      <w:r>
        <w:rPr>
          <w:rFonts w:ascii="Times New Roman" w:eastAsia="Times New Roman" w:hAnsi="Times New Roman"/>
          <w:sz w:val="24"/>
        </w:rPr>
        <w:t>when zero_divide then</w:t>
      </w:r>
    </w:p>
    <w:p w:rsidR="008B26E7" w:rsidRDefault="008B26E7" w:rsidP="004F67F9">
      <w:pPr>
        <w:rPr>
          <w:rFonts w:ascii="Times New Roman" w:eastAsia="Times New Roman" w:hAnsi="Times New Roman"/>
          <w:sz w:val="23"/>
        </w:rPr>
      </w:pPr>
    </w:p>
    <w:p w:rsidR="008B26E7" w:rsidRDefault="005549B1" w:rsidP="004F67F9">
      <w:pPr>
        <w:ind w:left="20" w:right="4900"/>
        <w:rPr>
          <w:rFonts w:ascii="Times New Roman" w:eastAsia="Times New Roman" w:hAnsi="Times New Roman"/>
          <w:sz w:val="24"/>
        </w:rPr>
      </w:pPr>
      <w:r>
        <w:rPr>
          <w:rFonts w:ascii="Times New Roman" w:eastAsia="Times New Roman" w:hAnsi="Times New Roman"/>
          <w:sz w:val="24"/>
        </w:rPr>
        <w:t>dbms_output.put_line('DIVIDED BY ZERO'); end;</w:t>
      </w:r>
    </w:p>
    <w:p w:rsidR="008B26E7" w:rsidRDefault="008B26E7">
      <w:pPr>
        <w:spacing w:line="283" w:lineRule="exact"/>
        <w:rPr>
          <w:rFonts w:ascii="Times New Roman" w:eastAsia="Times New Roman" w:hAnsi="Times New Roman"/>
        </w:rPr>
      </w:pPr>
    </w:p>
    <w:p w:rsidR="008B26E7" w:rsidRDefault="005549B1">
      <w:pPr>
        <w:spacing w:line="0" w:lineRule="atLeast"/>
        <w:ind w:left="20"/>
        <w:rPr>
          <w:rFonts w:ascii="Times New Roman" w:eastAsia="Times New Roman" w:hAnsi="Times New Roman"/>
          <w:b/>
          <w:sz w:val="24"/>
        </w:rPr>
      </w:pPr>
      <w:r>
        <w:rPr>
          <w:rFonts w:ascii="Times New Roman" w:eastAsia="Times New Roman" w:hAnsi="Times New Roman"/>
          <w:b/>
          <w:sz w:val="24"/>
        </w:rPr>
        <w:t>Output: -</w:t>
      </w:r>
    </w:p>
    <w:p w:rsidR="008B26E7" w:rsidRDefault="008B26E7">
      <w:pPr>
        <w:spacing w:line="20" w:lineRule="exact"/>
        <w:rPr>
          <w:rFonts w:ascii="Times New Roman" w:eastAsia="Times New Roman" w:hAnsi="Times New Roman"/>
        </w:rPr>
      </w:pPr>
    </w:p>
    <w:p w:rsidR="008B26E7" w:rsidRDefault="008B26E7">
      <w:pPr>
        <w:spacing w:line="20" w:lineRule="exact"/>
        <w:rPr>
          <w:rFonts w:ascii="Times New Roman" w:eastAsia="Times New Roman" w:hAnsi="Times New Roman"/>
        </w:rPr>
        <w:sectPr w:rsidR="008B26E7" w:rsidSect="003A1648">
          <w:headerReference w:type="default" r:id="rId8"/>
          <w:footerReference w:type="default" r:id="rId9"/>
          <w:pgSz w:w="12240" w:h="15840"/>
          <w:pgMar w:top="722" w:right="1400" w:bottom="155" w:left="1420" w:header="0" w:footer="0" w:gutter="0"/>
          <w:pgBorders w:offsetFrom="page">
            <w:top w:val="single" w:sz="4" w:space="24" w:color="auto"/>
            <w:left w:val="single" w:sz="4" w:space="24" w:color="auto"/>
            <w:bottom w:val="single" w:sz="4" w:space="24" w:color="auto"/>
            <w:right w:val="single" w:sz="4" w:space="24" w:color="auto"/>
          </w:pgBorders>
          <w:pgNumType w:start="24"/>
          <w:cols w:space="0" w:equalWidth="0">
            <w:col w:w="9420"/>
          </w:cols>
          <w:docGrid w:linePitch="360"/>
        </w:sectPr>
      </w:pPr>
    </w:p>
    <w:p w:rsidR="008B26E7" w:rsidRDefault="008B26E7">
      <w:pPr>
        <w:spacing w:line="200" w:lineRule="exact"/>
        <w:rPr>
          <w:rFonts w:ascii="Times New Roman" w:eastAsia="Times New Roman" w:hAnsi="Times New Roman"/>
        </w:rPr>
      </w:pPr>
    </w:p>
    <w:p w:rsidR="008B26E7" w:rsidRDefault="00DE2C20">
      <w:pPr>
        <w:spacing w:line="20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14720" behindDoc="1" locked="0" layoutInCell="1" allowOverlap="1">
            <wp:simplePos x="0" y="0"/>
            <wp:positionH relativeFrom="column">
              <wp:posOffset>-63500</wp:posOffset>
            </wp:positionH>
            <wp:positionV relativeFrom="paragraph">
              <wp:posOffset>2539</wp:posOffset>
            </wp:positionV>
            <wp:extent cx="4381500" cy="218122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4385945" cy="2183438"/>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4F67F9">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17792" behindDoc="1" locked="0" layoutInCell="1" allowOverlap="1">
            <wp:simplePos x="0" y="0"/>
            <wp:positionH relativeFrom="column">
              <wp:posOffset>546100</wp:posOffset>
            </wp:positionH>
            <wp:positionV relativeFrom="paragraph">
              <wp:posOffset>95885</wp:posOffset>
            </wp:positionV>
            <wp:extent cx="2223135" cy="1276350"/>
            <wp:effectExtent l="1905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223135" cy="127635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313" w:lineRule="exact"/>
        <w:rPr>
          <w:rFonts w:ascii="Times New Roman" w:eastAsia="Times New Roman" w:hAnsi="Times New Roman"/>
        </w:rPr>
      </w:pPr>
    </w:p>
    <w:p w:rsidR="008B26E7" w:rsidRDefault="008B26E7" w:rsidP="0072056D">
      <w:pPr>
        <w:tabs>
          <w:tab w:val="left" w:pos="8660"/>
        </w:tabs>
        <w:spacing w:line="0" w:lineRule="atLeast"/>
        <w:ind w:left="20"/>
        <w:rPr>
          <w:sz w:val="21"/>
        </w:rPr>
        <w:sectPr w:rsidR="008B26E7" w:rsidSect="004F67F9">
          <w:type w:val="continuous"/>
          <w:pgSz w:w="12240" w:h="15840"/>
          <w:pgMar w:top="722" w:right="1400" w:bottom="155" w:left="1420" w:header="0" w:footer="0" w:gutter="0"/>
          <w:pgBorders w:offsetFrom="page">
            <w:top w:val="single" w:sz="4" w:space="24" w:color="auto"/>
            <w:left w:val="single" w:sz="4" w:space="24" w:color="auto"/>
            <w:bottom w:val="single" w:sz="4" w:space="24" w:color="auto"/>
            <w:right w:val="single" w:sz="4" w:space="24" w:color="auto"/>
          </w:pgBorders>
          <w:cols w:space="0" w:equalWidth="0">
            <w:col w:w="9420"/>
          </w:cols>
          <w:docGrid w:linePitch="360"/>
        </w:sectPr>
      </w:pPr>
    </w:p>
    <w:p w:rsidR="008B26E7" w:rsidRDefault="008B26E7">
      <w:pPr>
        <w:spacing w:line="200" w:lineRule="exact"/>
        <w:rPr>
          <w:rFonts w:ascii="Times New Roman" w:eastAsia="Times New Roman" w:hAnsi="Times New Roman"/>
        </w:rPr>
      </w:pPr>
      <w:bookmarkStart w:id="1" w:name="page4"/>
      <w:bookmarkEnd w:id="1"/>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Query 2:</w:t>
      </w:r>
    </w:p>
    <w:p w:rsidR="008B26E7" w:rsidRDefault="008B26E7">
      <w:pPr>
        <w:spacing w:line="5" w:lineRule="exact"/>
        <w:rPr>
          <w:rFonts w:ascii="Times New Roman" w:eastAsia="Times New Roman" w:hAnsi="Times New Roman"/>
        </w:rPr>
      </w:pPr>
    </w:p>
    <w:p w:rsidR="008B26E7" w:rsidRDefault="005549B1">
      <w:pPr>
        <w:spacing w:line="235" w:lineRule="auto"/>
        <w:ind w:right="20"/>
        <w:rPr>
          <w:rFonts w:ascii="Times New Roman" w:eastAsia="Times New Roman" w:hAnsi="Times New Roman"/>
          <w:sz w:val="24"/>
        </w:rPr>
      </w:pPr>
      <w:r>
        <w:rPr>
          <w:rFonts w:ascii="Times New Roman" w:eastAsia="Times New Roman" w:hAnsi="Times New Roman"/>
          <w:sz w:val="24"/>
        </w:rPr>
        <w:t>Display name of employee from employee table raise excption if deptment not found or data not found.</w:t>
      </w:r>
    </w:p>
    <w:p w:rsidR="008B26E7" w:rsidRDefault="008B26E7">
      <w:pPr>
        <w:spacing w:line="5"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4F67F9">
      <w:pPr>
        <w:rPr>
          <w:rFonts w:ascii="Times New Roman" w:eastAsia="Times New Roman" w:hAnsi="Times New Roman"/>
          <w:sz w:val="24"/>
        </w:rPr>
      </w:pPr>
      <w:r>
        <w:rPr>
          <w:rFonts w:ascii="Times New Roman" w:eastAsia="Times New Roman" w:hAnsi="Times New Roman"/>
          <w:sz w:val="24"/>
        </w:rPr>
        <w:t>declare</w:t>
      </w:r>
    </w:p>
    <w:p w:rsidR="008B26E7" w:rsidRDefault="005549B1" w:rsidP="004F67F9">
      <w:pPr>
        <w:rPr>
          <w:rFonts w:ascii="Times New Roman" w:eastAsia="Times New Roman" w:hAnsi="Times New Roman"/>
          <w:sz w:val="24"/>
        </w:rPr>
      </w:pPr>
      <w:r>
        <w:rPr>
          <w:rFonts w:ascii="Times New Roman" w:eastAsia="Times New Roman" w:hAnsi="Times New Roman"/>
          <w:sz w:val="24"/>
        </w:rPr>
        <w:t>name emp.ename%type;</w:t>
      </w:r>
    </w:p>
    <w:p w:rsidR="008B26E7" w:rsidRDefault="008B26E7" w:rsidP="004F67F9">
      <w:pPr>
        <w:rPr>
          <w:rFonts w:ascii="Times New Roman" w:eastAsia="Times New Roman" w:hAnsi="Times New Roman"/>
        </w:rPr>
      </w:pPr>
    </w:p>
    <w:p w:rsidR="008B26E7" w:rsidRDefault="005549B1" w:rsidP="004F67F9">
      <w:pPr>
        <w:rPr>
          <w:rFonts w:ascii="Times New Roman" w:eastAsia="Times New Roman" w:hAnsi="Times New Roman"/>
          <w:sz w:val="24"/>
        </w:rPr>
      </w:pPr>
      <w:r>
        <w:rPr>
          <w:rFonts w:ascii="Times New Roman" w:eastAsia="Times New Roman" w:hAnsi="Times New Roman"/>
          <w:sz w:val="24"/>
        </w:rPr>
        <w:t>begin</w:t>
      </w:r>
    </w:p>
    <w:p w:rsidR="008B26E7" w:rsidRDefault="008B26E7" w:rsidP="004F67F9">
      <w:pPr>
        <w:rPr>
          <w:rFonts w:ascii="Times New Roman" w:eastAsia="Times New Roman" w:hAnsi="Times New Roman"/>
        </w:rPr>
      </w:pPr>
    </w:p>
    <w:p w:rsidR="008B26E7" w:rsidRDefault="005549B1" w:rsidP="004F67F9">
      <w:pPr>
        <w:ind w:right="3840"/>
        <w:rPr>
          <w:rFonts w:ascii="Times New Roman" w:eastAsia="Times New Roman" w:hAnsi="Times New Roman"/>
          <w:sz w:val="24"/>
        </w:rPr>
      </w:pPr>
      <w:r>
        <w:rPr>
          <w:rFonts w:ascii="Times New Roman" w:eastAsia="Times New Roman" w:hAnsi="Times New Roman"/>
          <w:sz w:val="24"/>
        </w:rPr>
        <w:t>select ename into name from emp where deptno=:deptno; dbms_output.put_line('ename is'||name);</w:t>
      </w:r>
    </w:p>
    <w:p w:rsidR="008B26E7" w:rsidRDefault="005549B1" w:rsidP="004F67F9">
      <w:pPr>
        <w:rPr>
          <w:rFonts w:ascii="Times New Roman" w:eastAsia="Times New Roman" w:hAnsi="Times New Roman"/>
          <w:sz w:val="24"/>
        </w:rPr>
      </w:pPr>
      <w:r>
        <w:rPr>
          <w:rFonts w:ascii="Times New Roman" w:eastAsia="Times New Roman" w:hAnsi="Times New Roman"/>
          <w:sz w:val="24"/>
        </w:rPr>
        <w:t>exception</w:t>
      </w:r>
    </w:p>
    <w:p w:rsidR="008B26E7" w:rsidRDefault="008B26E7" w:rsidP="004F67F9">
      <w:pPr>
        <w:rPr>
          <w:rFonts w:ascii="Times New Roman" w:eastAsia="Times New Roman" w:hAnsi="Times New Roman"/>
        </w:rPr>
      </w:pPr>
    </w:p>
    <w:p w:rsidR="008B26E7" w:rsidRDefault="005549B1" w:rsidP="004F67F9">
      <w:pPr>
        <w:rPr>
          <w:rFonts w:ascii="Times New Roman" w:eastAsia="Times New Roman" w:hAnsi="Times New Roman"/>
          <w:sz w:val="24"/>
        </w:rPr>
      </w:pPr>
      <w:r>
        <w:rPr>
          <w:rFonts w:ascii="Times New Roman" w:eastAsia="Times New Roman" w:hAnsi="Times New Roman"/>
          <w:sz w:val="24"/>
        </w:rPr>
        <w:t>when zero_divide then</w:t>
      </w:r>
    </w:p>
    <w:p w:rsidR="008B26E7" w:rsidRDefault="005549B1" w:rsidP="004F67F9">
      <w:pPr>
        <w:rPr>
          <w:rFonts w:ascii="Times New Roman" w:eastAsia="Times New Roman" w:hAnsi="Times New Roman"/>
          <w:sz w:val="24"/>
        </w:rPr>
      </w:pPr>
      <w:r>
        <w:rPr>
          <w:rFonts w:ascii="Times New Roman" w:eastAsia="Times New Roman" w:hAnsi="Times New Roman"/>
          <w:sz w:val="24"/>
        </w:rPr>
        <w:t>dbms_output.put_line('dividing by 0');</w:t>
      </w:r>
    </w:p>
    <w:p w:rsidR="008B26E7" w:rsidRDefault="008B26E7" w:rsidP="004F67F9">
      <w:pPr>
        <w:rPr>
          <w:rFonts w:ascii="Times New Roman" w:eastAsia="Times New Roman" w:hAnsi="Times New Roman"/>
        </w:rPr>
      </w:pPr>
    </w:p>
    <w:p w:rsidR="008B26E7" w:rsidRDefault="005549B1" w:rsidP="004F67F9">
      <w:pPr>
        <w:rPr>
          <w:rFonts w:ascii="Times New Roman" w:eastAsia="Times New Roman" w:hAnsi="Times New Roman"/>
          <w:sz w:val="24"/>
        </w:rPr>
      </w:pPr>
      <w:r>
        <w:rPr>
          <w:rFonts w:ascii="Times New Roman" w:eastAsia="Times New Roman" w:hAnsi="Times New Roman"/>
          <w:sz w:val="24"/>
        </w:rPr>
        <w:t>when too_many_rows then</w:t>
      </w:r>
    </w:p>
    <w:p w:rsidR="008B26E7" w:rsidRDefault="008B26E7" w:rsidP="004F67F9">
      <w:pPr>
        <w:rPr>
          <w:rFonts w:ascii="Times New Roman" w:eastAsia="Times New Roman" w:hAnsi="Times New Roman"/>
        </w:rPr>
      </w:pPr>
    </w:p>
    <w:p w:rsidR="008B26E7" w:rsidRDefault="005549B1" w:rsidP="004F67F9">
      <w:pPr>
        <w:ind w:right="3020"/>
        <w:rPr>
          <w:rFonts w:ascii="Times New Roman" w:eastAsia="Times New Roman" w:hAnsi="Times New Roman"/>
          <w:sz w:val="24"/>
        </w:rPr>
      </w:pPr>
      <w:r>
        <w:rPr>
          <w:rFonts w:ascii="Times New Roman" w:eastAsia="Times New Roman" w:hAnsi="Times New Roman"/>
          <w:sz w:val="24"/>
        </w:rPr>
        <w:t>dbms_output.put_line('MORE THAN ONE ROW SELSETION'); when others then</w:t>
      </w:r>
    </w:p>
    <w:p w:rsidR="008B26E7" w:rsidRDefault="005549B1" w:rsidP="004F67F9">
      <w:pPr>
        <w:rPr>
          <w:rFonts w:ascii="Times New Roman" w:eastAsia="Times New Roman" w:hAnsi="Times New Roman"/>
          <w:sz w:val="24"/>
        </w:rPr>
      </w:pPr>
      <w:r>
        <w:rPr>
          <w:rFonts w:ascii="Times New Roman" w:eastAsia="Times New Roman" w:hAnsi="Times New Roman"/>
          <w:sz w:val="24"/>
        </w:rPr>
        <w:t>dbms_output.put_line('no data found');</w:t>
      </w:r>
    </w:p>
    <w:p w:rsidR="008B26E7" w:rsidRDefault="008B26E7" w:rsidP="004F67F9">
      <w:pPr>
        <w:rPr>
          <w:rFonts w:ascii="Times New Roman" w:eastAsia="Times New Roman" w:hAnsi="Times New Roman"/>
        </w:rPr>
      </w:pPr>
    </w:p>
    <w:p w:rsidR="008B26E7" w:rsidRDefault="005549B1" w:rsidP="004F67F9">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 w:lineRule="exact"/>
        <w:rPr>
          <w:rFonts w:ascii="Times New Roman" w:eastAsia="Times New Roman" w:hAnsi="Times New Roman"/>
        </w:rPr>
      </w:pPr>
    </w:p>
    <w:p w:rsidR="004F67F9" w:rsidRDefault="004F67F9">
      <w:pPr>
        <w:spacing w:line="0" w:lineRule="atLeast"/>
        <w:rPr>
          <w:rFonts w:ascii="Times New Roman" w:eastAsia="Times New Roman" w:hAnsi="Times New Roman"/>
          <w:b/>
          <w:sz w:val="24"/>
        </w:rPr>
      </w:pPr>
    </w:p>
    <w:p w:rsidR="004F67F9" w:rsidRDefault="004F67F9">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 -</w:t>
      </w:r>
    </w:p>
    <w:p w:rsidR="008B26E7" w:rsidRDefault="008B26E7">
      <w:pPr>
        <w:spacing w:line="20" w:lineRule="exact"/>
        <w:rPr>
          <w:rFonts w:ascii="Times New Roman" w:eastAsia="Times New Roman" w:hAnsi="Times New Roman"/>
        </w:rPr>
      </w:pPr>
    </w:p>
    <w:p w:rsidR="003937A5" w:rsidRDefault="003937A5">
      <w:pPr>
        <w:spacing w:line="20" w:lineRule="exact"/>
        <w:rPr>
          <w:rFonts w:ascii="Times New Roman" w:eastAsia="Times New Roman" w:hAnsi="Times New Roman"/>
        </w:rPr>
      </w:pPr>
    </w:p>
    <w:p w:rsidR="008B26E7" w:rsidRDefault="004F67F9" w:rsidP="003937A5">
      <w:pPr>
        <w:tabs>
          <w:tab w:val="left" w:pos="1845"/>
        </w:tabs>
        <w:rPr>
          <w:rFonts w:ascii="Times New Roman" w:eastAsia="Times New Roman" w:hAnsi="Times New Roman"/>
        </w:rPr>
      </w:pPr>
      <w:r>
        <w:rPr>
          <w:rFonts w:ascii="Times New Roman" w:eastAsia="Times New Roman" w:hAnsi="Times New Roman"/>
          <w:noProof/>
        </w:rPr>
        <w:drawing>
          <wp:anchor distT="0" distB="0" distL="114300" distR="114300" simplePos="0" relativeHeight="251620864" behindDoc="1" locked="0" layoutInCell="1" allowOverlap="1">
            <wp:simplePos x="0" y="0"/>
            <wp:positionH relativeFrom="column">
              <wp:posOffset>180975</wp:posOffset>
            </wp:positionH>
            <wp:positionV relativeFrom="paragraph">
              <wp:posOffset>17780</wp:posOffset>
            </wp:positionV>
            <wp:extent cx="5715000" cy="2057400"/>
            <wp:effectExtent l="1905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715000" cy="205740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3937A5" w:rsidRDefault="003937A5" w:rsidP="004E1161">
      <w:pPr>
        <w:spacing w:line="0" w:lineRule="atLeast"/>
        <w:rPr>
          <w:rFonts w:ascii="Times New Roman" w:eastAsia="Times New Roman" w:hAnsi="Times New Roman"/>
          <w:b/>
          <w:sz w:val="24"/>
        </w:rPr>
      </w:pPr>
    </w:p>
    <w:p w:rsidR="004F67F9" w:rsidRDefault="004F67F9" w:rsidP="004E1161">
      <w:pPr>
        <w:spacing w:line="0" w:lineRule="atLeast"/>
        <w:rPr>
          <w:rFonts w:ascii="Times New Roman" w:eastAsia="Times New Roman" w:hAnsi="Times New Roman"/>
          <w:b/>
          <w:sz w:val="24"/>
        </w:rPr>
      </w:pPr>
    </w:p>
    <w:p w:rsidR="004E1161" w:rsidRDefault="004E1161" w:rsidP="004E1161">
      <w:pPr>
        <w:spacing w:line="0" w:lineRule="atLeast"/>
        <w:rPr>
          <w:rFonts w:ascii="Times New Roman" w:eastAsia="Times New Roman" w:hAnsi="Times New Roman"/>
          <w:b/>
          <w:sz w:val="24"/>
        </w:rPr>
      </w:pPr>
      <w:r>
        <w:rPr>
          <w:rFonts w:ascii="Times New Roman" w:eastAsia="Times New Roman" w:hAnsi="Times New Roman"/>
          <w:b/>
          <w:sz w:val="24"/>
        </w:rPr>
        <w:lastRenderedPageBreak/>
        <w:t>Query 3:</w:t>
      </w:r>
    </w:p>
    <w:p w:rsidR="004E1161" w:rsidRDefault="004E1161" w:rsidP="004E1161">
      <w:pPr>
        <w:spacing w:line="233" w:lineRule="auto"/>
        <w:rPr>
          <w:rFonts w:ascii="Times New Roman" w:eastAsia="Times New Roman" w:hAnsi="Times New Roman"/>
          <w:sz w:val="24"/>
        </w:rPr>
      </w:pPr>
      <w:r>
        <w:rPr>
          <w:rFonts w:ascii="Times New Roman" w:eastAsia="Times New Roman" w:hAnsi="Times New Roman"/>
          <w:sz w:val="24"/>
        </w:rPr>
        <w:t>To insert the value in table and raise the exception if duplicate value if inserted.</w:t>
      </w:r>
    </w:p>
    <w:p w:rsidR="004E1161" w:rsidRDefault="004E1161" w:rsidP="004E1161">
      <w:pPr>
        <w:spacing w:line="8" w:lineRule="exact"/>
        <w:rPr>
          <w:rFonts w:ascii="Times New Roman" w:eastAsia="Times New Roman" w:hAnsi="Times New Roman"/>
        </w:rPr>
      </w:pPr>
    </w:p>
    <w:p w:rsidR="004E1161" w:rsidRDefault="004E1161" w:rsidP="004E1161">
      <w:pPr>
        <w:spacing w:line="0" w:lineRule="atLeast"/>
        <w:rPr>
          <w:rFonts w:ascii="Times New Roman" w:eastAsia="Times New Roman" w:hAnsi="Times New Roman"/>
          <w:b/>
          <w:sz w:val="24"/>
        </w:rPr>
      </w:pPr>
      <w:r>
        <w:rPr>
          <w:rFonts w:ascii="Times New Roman" w:eastAsia="Times New Roman" w:hAnsi="Times New Roman"/>
          <w:b/>
          <w:sz w:val="24"/>
        </w:rPr>
        <w:t>Sol:</w:t>
      </w:r>
    </w:p>
    <w:p w:rsidR="004E1161" w:rsidRDefault="004E1161" w:rsidP="003937A5">
      <w:pPr>
        <w:rPr>
          <w:rFonts w:ascii="Times New Roman" w:eastAsia="Times New Roman" w:hAnsi="Times New Roman"/>
          <w:sz w:val="24"/>
        </w:rPr>
      </w:pPr>
      <w:r>
        <w:rPr>
          <w:rFonts w:ascii="Times New Roman" w:eastAsia="Times New Roman" w:hAnsi="Times New Roman"/>
          <w:sz w:val="24"/>
        </w:rPr>
        <w:t>declare</w:t>
      </w:r>
    </w:p>
    <w:p w:rsidR="004E1161" w:rsidRDefault="004E1161" w:rsidP="003937A5">
      <w:pPr>
        <w:rPr>
          <w:rFonts w:ascii="Times New Roman" w:eastAsia="Times New Roman" w:hAnsi="Times New Roman"/>
        </w:rPr>
      </w:pPr>
    </w:p>
    <w:p w:rsidR="004E1161" w:rsidRDefault="004E1161" w:rsidP="003937A5">
      <w:pPr>
        <w:rPr>
          <w:rFonts w:ascii="Times New Roman" w:eastAsia="Times New Roman" w:hAnsi="Times New Roman"/>
          <w:sz w:val="24"/>
        </w:rPr>
      </w:pPr>
      <w:r>
        <w:rPr>
          <w:rFonts w:ascii="Times New Roman" w:eastAsia="Times New Roman" w:hAnsi="Times New Roman"/>
          <w:sz w:val="24"/>
        </w:rPr>
        <w:t>begin</w:t>
      </w:r>
    </w:p>
    <w:p w:rsidR="004E1161" w:rsidRDefault="004E1161" w:rsidP="003937A5">
      <w:pPr>
        <w:rPr>
          <w:rFonts w:ascii="Times New Roman" w:eastAsia="Times New Roman" w:hAnsi="Times New Roman"/>
          <w:sz w:val="24"/>
        </w:rPr>
      </w:pPr>
      <w:r>
        <w:rPr>
          <w:rFonts w:ascii="Times New Roman" w:eastAsia="Times New Roman" w:hAnsi="Times New Roman"/>
          <w:sz w:val="24"/>
        </w:rPr>
        <w:t>insert into person values(1098,'amreen');</w:t>
      </w:r>
    </w:p>
    <w:p w:rsidR="004E1161" w:rsidRDefault="004E1161" w:rsidP="003937A5">
      <w:pPr>
        <w:rPr>
          <w:rFonts w:ascii="Times New Roman" w:eastAsia="Times New Roman" w:hAnsi="Times New Roman"/>
        </w:rPr>
      </w:pPr>
    </w:p>
    <w:p w:rsidR="004E1161" w:rsidRDefault="004E1161" w:rsidP="003937A5">
      <w:pPr>
        <w:rPr>
          <w:rFonts w:ascii="Times New Roman" w:eastAsia="Times New Roman" w:hAnsi="Times New Roman"/>
          <w:sz w:val="24"/>
        </w:rPr>
      </w:pPr>
      <w:r>
        <w:rPr>
          <w:rFonts w:ascii="Times New Roman" w:eastAsia="Times New Roman" w:hAnsi="Times New Roman"/>
          <w:sz w:val="24"/>
        </w:rPr>
        <w:t>exception</w:t>
      </w:r>
    </w:p>
    <w:p w:rsidR="004E1161" w:rsidRDefault="004E1161" w:rsidP="003937A5">
      <w:pPr>
        <w:rPr>
          <w:rFonts w:ascii="Times New Roman" w:eastAsia="Times New Roman" w:hAnsi="Times New Roman"/>
          <w:sz w:val="24"/>
        </w:rPr>
      </w:pPr>
      <w:r>
        <w:rPr>
          <w:rFonts w:ascii="Times New Roman" w:eastAsia="Times New Roman" w:hAnsi="Times New Roman"/>
          <w:sz w:val="24"/>
        </w:rPr>
        <w:t>when dup_val_on_index then</w:t>
      </w:r>
    </w:p>
    <w:p w:rsidR="004E1161" w:rsidRDefault="004E1161" w:rsidP="003937A5">
      <w:pPr>
        <w:rPr>
          <w:rFonts w:ascii="Times New Roman" w:eastAsia="Times New Roman" w:hAnsi="Times New Roman"/>
        </w:rPr>
      </w:pPr>
    </w:p>
    <w:p w:rsidR="004E1161" w:rsidRDefault="004E1161" w:rsidP="003937A5">
      <w:pPr>
        <w:rPr>
          <w:rFonts w:ascii="Times New Roman" w:eastAsia="Times New Roman" w:hAnsi="Times New Roman"/>
          <w:sz w:val="24"/>
        </w:rPr>
      </w:pPr>
      <w:r>
        <w:rPr>
          <w:rFonts w:ascii="Times New Roman" w:eastAsia="Times New Roman" w:hAnsi="Times New Roman"/>
          <w:sz w:val="24"/>
        </w:rPr>
        <w:t>dbms_output.put_line('same values');</w:t>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DE2C20">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2000" behindDoc="1" locked="0" layoutInCell="1" allowOverlap="1">
            <wp:simplePos x="0" y="0"/>
            <wp:positionH relativeFrom="column">
              <wp:posOffset>-142875</wp:posOffset>
            </wp:positionH>
            <wp:positionV relativeFrom="paragraph">
              <wp:posOffset>-116840</wp:posOffset>
            </wp:positionV>
            <wp:extent cx="3781425" cy="1610995"/>
            <wp:effectExtent l="19050" t="0" r="9525"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
                    <a:srcRect/>
                    <a:stretch>
                      <a:fillRect/>
                    </a:stretch>
                  </pic:blipFill>
                  <pic:spPr bwMode="auto">
                    <a:xfrm>
                      <a:off x="0" y="0"/>
                      <a:ext cx="3781425" cy="1610995"/>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4E1161" w:rsidRDefault="004E1161">
      <w:pPr>
        <w:tabs>
          <w:tab w:val="left" w:pos="8640"/>
        </w:tabs>
        <w:spacing w:line="0" w:lineRule="atLeast"/>
        <w:rPr>
          <w:sz w:val="21"/>
        </w:rPr>
      </w:pPr>
    </w:p>
    <w:p w:rsidR="004E1161" w:rsidRPr="004E1161" w:rsidRDefault="004E1161" w:rsidP="004E1161">
      <w:pPr>
        <w:rPr>
          <w:sz w:val="21"/>
        </w:rPr>
      </w:pPr>
    </w:p>
    <w:p w:rsidR="004E1161" w:rsidRPr="004E1161" w:rsidRDefault="004E1161" w:rsidP="004E1161">
      <w:pPr>
        <w:rPr>
          <w:sz w:val="21"/>
        </w:rPr>
      </w:pPr>
    </w:p>
    <w:p w:rsidR="004E1161" w:rsidRPr="004E1161" w:rsidRDefault="004E1161" w:rsidP="004E1161">
      <w:pPr>
        <w:rPr>
          <w:sz w:val="21"/>
        </w:rPr>
      </w:pPr>
    </w:p>
    <w:p w:rsidR="004E1161" w:rsidRPr="004E1161" w:rsidRDefault="004E1161" w:rsidP="004E1161">
      <w:pPr>
        <w:rPr>
          <w:sz w:val="21"/>
        </w:rPr>
      </w:pPr>
    </w:p>
    <w:p w:rsidR="004E1161" w:rsidRDefault="004E1161"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Default="003937A5" w:rsidP="004E1161">
      <w:pPr>
        <w:rPr>
          <w:sz w:val="21"/>
        </w:rPr>
      </w:pPr>
    </w:p>
    <w:p w:rsidR="003937A5" w:rsidRPr="004E1161" w:rsidRDefault="003937A5" w:rsidP="004E1161">
      <w:pPr>
        <w:rPr>
          <w:sz w:val="21"/>
        </w:rPr>
      </w:pPr>
    </w:p>
    <w:p w:rsidR="000343DB" w:rsidRDefault="000343DB" w:rsidP="000343DB">
      <w:pPr>
        <w:spacing w:line="0" w:lineRule="atLeast"/>
        <w:rPr>
          <w:rFonts w:ascii="Times New Roman" w:eastAsia="Times New Roman" w:hAnsi="Times New Roman"/>
          <w:b/>
          <w:sz w:val="24"/>
        </w:rPr>
      </w:pPr>
      <w:bookmarkStart w:id="2" w:name="page5"/>
      <w:bookmarkEnd w:id="2"/>
      <w:r>
        <w:rPr>
          <w:rFonts w:ascii="Times New Roman" w:eastAsia="Times New Roman" w:hAnsi="Times New Roman"/>
          <w:b/>
          <w:sz w:val="24"/>
        </w:rPr>
        <w:t>User-defined Exception:</w:t>
      </w:r>
    </w:p>
    <w:p w:rsidR="000343DB" w:rsidRDefault="000343DB" w:rsidP="000343DB">
      <w:pPr>
        <w:spacing w:line="284" w:lineRule="exact"/>
        <w:rPr>
          <w:rFonts w:ascii="Times New Roman" w:eastAsia="Times New Roman" w:hAnsi="Times New Roman"/>
        </w:rPr>
      </w:pPr>
    </w:p>
    <w:p w:rsidR="000343DB" w:rsidRDefault="000343DB" w:rsidP="000343DB">
      <w:pPr>
        <w:spacing w:line="238" w:lineRule="auto"/>
        <w:jc w:val="both"/>
        <w:rPr>
          <w:rFonts w:ascii="Times New Roman" w:eastAsia="Times New Roman" w:hAnsi="Times New Roman"/>
          <w:sz w:val="24"/>
        </w:rPr>
      </w:pPr>
      <w:r>
        <w:rPr>
          <w:rFonts w:ascii="Times New Roman" w:eastAsia="Times New Roman" w:hAnsi="Times New Roman"/>
          <w:sz w:val="24"/>
        </w:rPr>
        <w:t>In Oracle, other than the above-predefined exceptions, the programmer can create their own exception and handle them. They can be created at a subprogram level in the declaration part. These exceptions are visible only in that subprogram. The exception that is defined in the package specification is public exception, and it is visible wherever the package is accessible.</w:t>
      </w:r>
    </w:p>
    <w:p w:rsidR="000343DB" w:rsidRDefault="000343DB" w:rsidP="000343DB">
      <w:pPr>
        <w:spacing w:line="290"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b/>
          <w:sz w:val="24"/>
        </w:rPr>
      </w:pPr>
      <w:r>
        <w:rPr>
          <w:rFonts w:ascii="Times New Roman" w:eastAsia="Times New Roman" w:hAnsi="Times New Roman"/>
          <w:b/>
          <w:sz w:val="24"/>
        </w:rPr>
        <w:t>Syntax:</w:t>
      </w:r>
    </w:p>
    <w:p w:rsidR="000343DB" w:rsidRDefault="000343DB" w:rsidP="000343DB">
      <w:pPr>
        <w:spacing w:line="271"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DECLARE</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&lt;exception_name&gt; EXCEPTION;</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BEGIN</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&lt;Execution block&gt;</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EXCEPTION</w:t>
      </w:r>
    </w:p>
    <w:p w:rsidR="000343DB" w:rsidRDefault="000343DB" w:rsidP="000343DB">
      <w:pPr>
        <w:spacing w:line="238" w:lineRule="auto"/>
        <w:rPr>
          <w:rFonts w:ascii="Times New Roman" w:eastAsia="Times New Roman" w:hAnsi="Times New Roman"/>
          <w:sz w:val="24"/>
        </w:rPr>
      </w:pP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&lt;Handler&gt;</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END;</w:t>
      </w:r>
    </w:p>
    <w:p w:rsidR="000343DB" w:rsidRDefault="000343DB" w:rsidP="000343DB">
      <w:pPr>
        <w:spacing w:line="282"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b/>
          <w:sz w:val="24"/>
        </w:rPr>
      </w:pPr>
      <w:r>
        <w:rPr>
          <w:rFonts w:ascii="Times New Roman" w:eastAsia="Times New Roman" w:hAnsi="Times New Roman"/>
          <w:b/>
          <w:sz w:val="24"/>
        </w:rPr>
        <w:t>Query 1:</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Make an exception if name enter is null or no is null.</w:t>
      </w:r>
    </w:p>
    <w:p w:rsidR="000343DB" w:rsidRDefault="000343DB" w:rsidP="000343DB">
      <w:pPr>
        <w:spacing w:line="4"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b/>
          <w:sz w:val="24"/>
        </w:rPr>
      </w:pPr>
      <w:r>
        <w:rPr>
          <w:rFonts w:ascii="Times New Roman" w:eastAsia="Times New Roman" w:hAnsi="Times New Roman"/>
          <w:b/>
          <w:sz w:val="24"/>
        </w:rPr>
        <w:t>Sol:</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declare</w:t>
      </w:r>
    </w:p>
    <w:p w:rsidR="000343DB" w:rsidRDefault="000343DB" w:rsidP="000343DB">
      <w:pPr>
        <w:spacing w:line="238" w:lineRule="auto"/>
        <w:rPr>
          <w:rFonts w:ascii="Times New Roman" w:eastAsia="Times New Roman" w:hAnsi="Times New Roman"/>
          <w:sz w:val="24"/>
        </w:rPr>
      </w:pPr>
      <w:r>
        <w:rPr>
          <w:rFonts w:ascii="Times New Roman" w:eastAsia="Times New Roman" w:hAnsi="Times New Roman"/>
          <w:sz w:val="24"/>
        </w:rPr>
        <w:t>eno emp.empno%type;</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name emp.ename%type;</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exception_name exception;</w:t>
      </w: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begin</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eno:=:eno;</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name:=:name;</w:t>
      </w:r>
    </w:p>
    <w:p w:rsidR="000343DB" w:rsidRDefault="000343DB" w:rsidP="000343DB">
      <w:pPr>
        <w:spacing w:line="238" w:lineRule="auto"/>
        <w:rPr>
          <w:rFonts w:ascii="Times New Roman" w:eastAsia="Times New Roman" w:hAnsi="Times New Roman"/>
          <w:sz w:val="24"/>
        </w:rPr>
      </w:pPr>
      <w:r>
        <w:rPr>
          <w:rFonts w:ascii="Times New Roman" w:eastAsia="Times New Roman" w:hAnsi="Times New Roman"/>
          <w:sz w:val="24"/>
        </w:rPr>
        <w:t>if name is null then</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raise exception_name;</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end if;</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if eno is null then</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raise exception_no;</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end if;</w:t>
      </w:r>
    </w:p>
    <w:p w:rsidR="000343DB" w:rsidRDefault="000343DB" w:rsidP="000343DB">
      <w:pPr>
        <w:spacing w:line="10" w:lineRule="exact"/>
        <w:rPr>
          <w:rFonts w:ascii="Times New Roman" w:eastAsia="Times New Roman" w:hAnsi="Times New Roman"/>
        </w:rPr>
      </w:pPr>
    </w:p>
    <w:p w:rsidR="000343DB" w:rsidRDefault="000343DB" w:rsidP="000343DB">
      <w:pPr>
        <w:spacing w:line="236" w:lineRule="auto"/>
        <w:ind w:right="4540"/>
        <w:rPr>
          <w:rFonts w:ascii="Times New Roman" w:eastAsia="Times New Roman" w:hAnsi="Times New Roman"/>
          <w:sz w:val="24"/>
        </w:rPr>
      </w:pPr>
      <w:r>
        <w:rPr>
          <w:rFonts w:ascii="Times New Roman" w:eastAsia="Times New Roman" w:hAnsi="Times New Roman"/>
          <w:sz w:val="24"/>
        </w:rPr>
        <w:t>insert into emp(empno,ename) values (eno,name); dbms_output.put_line('data entered'); exception</w:t>
      </w:r>
    </w:p>
    <w:p w:rsidR="000343DB" w:rsidRDefault="000343DB" w:rsidP="000343DB">
      <w:pPr>
        <w:spacing w:line="4"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when exception_name then</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dbms_output.put_line('data is null');</w:t>
      </w:r>
    </w:p>
    <w:p w:rsidR="000343DB" w:rsidRDefault="000343DB" w:rsidP="000343DB">
      <w:pPr>
        <w:spacing w:line="3"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when exception_no then</w:t>
      </w:r>
    </w:p>
    <w:p w:rsidR="000343DB" w:rsidRDefault="000343DB" w:rsidP="000343DB">
      <w:pPr>
        <w:spacing w:line="237" w:lineRule="auto"/>
        <w:rPr>
          <w:rFonts w:ascii="Times New Roman" w:eastAsia="Times New Roman" w:hAnsi="Times New Roman"/>
          <w:sz w:val="24"/>
        </w:rPr>
      </w:pPr>
      <w:r>
        <w:rPr>
          <w:rFonts w:ascii="Times New Roman" w:eastAsia="Times New Roman" w:hAnsi="Times New Roman"/>
          <w:sz w:val="24"/>
        </w:rPr>
        <w:t>dbms_output.put_line('data is null');</w:t>
      </w:r>
    </w:p>
    <w:p w:rsidR="000343DB" w:rsidRDefault="000343DB" w:rsidP="000343DB">
      <w:pPr>
        <w:spacing w:line="4" w:lineRule="exact"/>
        <w:rPr>
          <w:rFonts w:ascii="Times New Roman" w:eastAsia="Times New Roman" w:hAnsi="Times New Roman"/>
        </w:rPr>
      </w:pPr>
    </w:p>
    <w:p w:rsidR="000343DB" w:rsidRDefault="000343DB" w:rsidP="000343DB">
      <w:pPr>
        <w:spacing w:line="0" w:lineRule="atLeast"/>
        <w:rPr>
          <w:rFonts w:ascii="Times New Roman" w:eastAsia="Times New Roman" w:hAnsi="Times New Roman"/>
          <w:sz w:val="24"/>
        </w:rPr>
      </w:pPr>
      <w:r>
        <w:rPr>
          <w:rFonts w:ascii="Times New Roman" w:eastAsia="Times New Roman" w:hAnsi="Times New Roman"/>
          <w:sz w:val="24"/>
        </w:rPr>
        <w:t>end;</w:t>
      </w:r>
    </w:p>
    <w:p w:rsidR="000343DB" w:rsidRDefault="000343DB" w:rsidP="000343DB">
      <w:pPr>
        <w:spacing w:line="237" w:lineRule="auto"/>
        <w:rPr>
          <w:rFonts w:ascii="Times New Roman" w:eastAsia="Times New Roman" w:hAnsi="Times New Roman"/>
          <w:sz w:val="24"/>
        </w:rPr>
      </w:pPr>
    </w:p>
    <w:p w:rsidR="000343DB" w:rsidRPr="000343DB" w:rsidRDefault="000343DB" w:rsidP="000343DB">
      <w:pPr>
        <w:spacing w:line="0" w:lineRule="atLeast"/>
        <w:rPr>
          <w:rFonts w:ascii="Times New Roman" w:eastAsia="Times New Roman" w:hAnsi="Times New Roman"/>
          <w:b/>
          <w:sz w:val="24"/>
        </w:rPr>
        <w:sectPr w:rsidR="000343DB" w:rsidRPr="000343DB"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4" w:lineRule="exact"/>
        <w:rPr>
          <w:rFonts w:ascii="Times New Roman" w:eastAsia="Times New Roman" w:hAnsi="Times New Roman"/>
        </w:rPr>
      </w:pPr>
      <w:bookmarkStart w:id="3" w:name="page6"/>
      <w:bookmarkEnd w:id="3"/>
    </w:p>
    <w:p w:rsidR="008B26E7" w:rsidRDefault="008B26E7">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81" w:lineRule="exact"/>
        <w:rPr>
          <w:rFonts w:ascii="Times New Roman" w:eastAsia="Times New Roman" w:hAnsi="Times New Roman"/>
        </w:rPr>
      </w:pPr>
      <w:bookmarkStart w:id="4" w:name="page7"/>
      <w:bookmarkEnd w:id="4"/>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 -</w:t>
      </w:r>
    </w:p>
    <w:p w:rsidR="008B26E7" w:rsidRDefault="008B26E7">
      <w:pPr>
        <w:spacing w:line="20" w:lineRule="exact"/>
        <w:rPr>
          <w:rFonts w:ascii="Times New Roman" w:eastAsia="Times New Roman" w:hAnsi="Times New Roman"/>
        </w:rPr>
      </w:pPr>
    </w:p>
    <w:p w:rsidR="008B26E7" w:rsidRDefault="003937A5">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34176" behindDoc="1" locked="0" layoutInCell="1" allowOverlap="1">
            <wp:simplePos x="0" y="0"/>
            <wp:positionH relativeFrom="column">
              <wp:posOffset>447675</wp:posOffset>
            </wp:positionH>
            <wp:positionV relativeFrom="paragraph">
              <wp:posOffset>54610</wp:posOffset>
            </wp:positionV>
            <wp:extent cx="4876800" cy="137160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4876800" cy="137160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Qurey 2:</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Raise exception if number enter is zero or name, id entered is duplicate.</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exception1 exception;</w:t>
      </w:r>
    </w:p>
    <w:p w:rsidR="008B26E7" w:rsidRDefault="005549B1" w:rsidP="003937A5">
      <w:pPr>
        <w:rPr>
          <w:rFonts w:ascii="Times New Roman" w:eastAsia="Times New Roman" w:hAnsi="Times New Roman"/>
          <w:sz w:val="24"/>
        </w:rPr>
      </w:pPr>
      <w:r>
        <w:rPr>
          <w:rFonts w:ascii="Times New Roman" w:eastAsia="Times New Roman" w:hAnsi="Times New Roman"/>
          <w:sz w:val="24"/>
        </w:rPr>
        <w:t>exception2 exception;</w:t>
      </w:r>
    </w:p>
    <w:p w:rsidR="008B26E7" w:rsidRDefault="008B26E7" w:rsidP="003937A5">
      <w:pPr>
        <w:rPr>
          <w:rFonts w:ascii="Times New Roman" w:eastAsia="Times New Roman" w:hAnsi="Times New Roman"/>
        </w:rPr>
      </w:pPr>
    </w:p>
    <w:p w:rsidR="008B26E7" w:rsidRDefault="005549B1" w:rsidP="003937A5">
      <w:pPr>
        <w:numPr>
          <w:ilvl w:val="0"/>
          <w:numId w:val="5"/>
        </w:numPr>
        <w:tabs>
          <w:tab w:val="left" w:pos="160"/>
        </w:tabs>
        <w:ind w:left="160" w:hanging="160"/>
        <w:rPr>
          <w:rFonts w:ascii="Times New Roman" w:eastAsia="Times New Roman" w:hAnsi="Times New Roman"/>
          <w:sz w:val="24"/>
        </w:rPr>
      </w:pPr>
      <w:r>
        <w:rPr>
          <w:rFonts w:ascii="Times New Roman" w:eastAsia="Times New Roman" w:hAnsi="Times New Roman"/>
          <w:sz w:val="24"/>
        </w:rPr>
        <w:t>number;</w:t>
      </w:r>
    </w:p>
    <w:p w:rsidR="008B26E7" w:rsidRDefault="005549B1" w:rsidP="003937A5">
      <w:pPr>
        <w:numPr>
          <w:ilvl w:val="0"/>
          <w:numId w:val="5"/>
        </w:numPr>
        <w:tabs>
          <w:tab w:val="left" w:pos="180"/>
        </w:tabs>
        <w:ind w:left="180" w:hanging="180"/>
        <w:rPr>
          <w:rFonts w:ascii="Times New Roman" w:eastAsia="Times New Roman" w:hAnsi="Times New Roman"/>
          <w:sz w:val="24"/>
        </w:rPr>
      </w:pPr>
      <w:r>
        <w:rPr>
          <w:rFonts w:ascii="Times New Roman" w:eastAsia="Times New Roman" w:hAnsi="Times New Roman"/>
          <w:sz w:val="24"/>
        </w:rPr>
        <w:t>number;</w:t>
      </w:r>
    </w:p>
    <w:p w:rsidR="008B26E7" w:rsidRDefault="008B26E7" w:rsidP="003937A5">
      <w:pPr>
        <w:rPr>
          <w:rFonts w:ascii="Times New Roman" w:eastAsia="Times New Roman" w:hAnsi="Times New Roman"/>
          <w:sz w:val="24"/>
        </w:rPr>
      </w:pPr>
    </w:p>
    <w:p w:rsidR="008B26E7" w:rsidRDefault="005549B1" w:rsidP="003937A5">
      <w:pPr>
        <w:numPr>
          <w:ilvl w:val="0"/>
          <w:numId w:val="5"/>
        </w:numPr>
        <w:tabs>
          <w:tab w:val="left" w:pos="168"/>
        </w:tabs>
        <w:ind w:right="8400"/>
        <w:rPr>
          <w:rFonts w:ascii="Times New Roman" w:eastAsia="Times New Roman" w:hAnsi="Times New Roman"/>
          <w:sz w:val="23"/>
        </w:rPr>
      </w:pPr>
      <w:r>
        <w:rPr>
          <w:rFonts w:ascii="Times New Roman" w:eastAsia="Times New Roman" w:hAnsi="Times New Roman"/>
          <w:sz w:val="23"/>
        </w:rPr>
        <w:t>number; begin a:=:a; b:=:b;</w:t>
      </w:r>
    </w:p>
    <w:p w:rsidR="008B26E7" w:rsidRDefault="005549B1" w:rsidP="003937A5">
      <w:pPr>
        <w:rPr>
          <w:rFonts w:ascii="Times New Roman" w:eastAsia="Times New Roman" w:hAnsi="Times New Roman"/>
          <w:sz w:val="24"/>
        </w:rPr>
      </w:pPr>
      <w:r>
        <w:rPr>
          <w:rFonts w:ascii="Times New Roman" w:eastAsia="Times New Roman" w:hAnsi="Times New Roman"/>
          <w:sz w:val="24"/>
        </w:rPr>
        <w:t>if b=0 then</w:t>
      </w:r>
    </w:p>
    <w:p w:rsidR="008B26E7" w:rsidRDefault="008B26E7" w:rsidP="003937A5">
      <w:pPr>
        <w:rPr>
          <w:rFonts w:ascii="Times New Roman" w:eastAsia="Times New Roman" w:hAnsi="Times New Roman"/>
          <w:sz w:val="23"/>
        </w:rPr>
      </w:pPr>
    </w:p>
    <w:p w:rsidR="008B26E7" w:rsidRDefault="005549B1" w:rsidP="003937A5">
      <w:pPr>
        <w:ind w:right="7720"/>
        <w:rPr>
          <w:rFonts w:ascii="Times New Roman" w:eastAsia="Times New Roman" w:hAnsi="Times New Roman"/>
          <w:sz w:val="24"/>
        </w:rPr>
      </w:pPr>
      <w:r>
        <w:rPr>
          <w:rFonts w:ascii="Times New Roman" w:eastAsia="Times New Roman" w:hAnsi="Times New Roman"/>
          <w:sz w:val="24"/>
        </w:rPr>
        <w:t>raise exception1; end if;</w:t>
      </w:r>
    </w:p>
    <w:p w:rsidR="008B26E7" w:rsidRDefault="008B26E7" w:rsidP="003937A5">
      <w:pPr>
        <w:rPr>
          <w:rFonts w:ascii="Times New Roman" w:eastAsia="Times New Roman" w:hAnsi="Times New Roman"/>
          <w:sz w:val="23"/>
        </w:rPr>
      </w:pPr>
    </w:p>
    <w:p w:rsidR="008B26E7" w:rsidRDefault="005549B1" w:rsidP="003937A5">
      <w:pPr>
        <w:ind w:right="4360"/>
        <w:rPr>
          <w:rFonts w:ascii="Times New Roman" w:eastAsia="Times New Roman" w:hAnsi="Times New Roman"/>
          <w:sz w:val="24"/>
        </w:rPr>
      </w:pPr>
      <w:r>
        <w:rPr>
          <w:rFonts w:ascii="Times New Roman" w:eastAsia="Times New Roman" w:hAnsi="Times New Roman"/>
          <w:sz w:val="24"/>
        </w:rPr>
        <w:t>insert into people1(id,name) values(1098,'Amreen'); raise exception2;</w:t>
      </w:r>
    </w:p>
    <w:p w:rsidR="000343DB" w:rsidRDefault="000343DB" w:rsidP="003937A5">
      <w:pPr>
        <w:rPr>
          <w:rFonts w:ascii="Times New Roman" w:eastAsia="Times New Roman" w:hAnsi="Times New Roman"/>
          <w:sz w:val="24"/>
        </w:rPr>
      </w:pPr>
      <w:r>
        <w:rPr>
          <w:rFonts w:ascii="Times New Roman" w:eastAsia="Times New Roman" w:hAnsi="Times New Roman"/>
          <w:sz w:val="24"/>
        </w:rPr>
        <w:t>exception</w:t>
      </w:r>
    </w:p>
    <w:p w:rsidR="000343DB" w:rsidRDefault="000343DB" w:rsidP="003937A5">
      <w:pPr>
        <w:rPr>
          <w:rFonts w:ascii="Times New Roman" w:eastAsia="Times New Roman" w:hAnsi="Times New Roman"/>
          <w:sz w:val="24"/>
        </w:rPr>
      </w:pPr>
      <w:r>
        <w:rPr>
          <w:rFonts w:ascii="Times New Roman" w:eastAsia="Times New Roman" w:hAnsi="Times New Roman"/>
          <w:sz w:val="24"/>
        </w:rPr>
        <w:t>when exception1 then</w:t>
      </w:r>
    </w:p>
    <w:p w:rsidR="000343DB" w:rsidRDefault="000343DB" w:rsidP="003937A5">
      <w:pPr>
        <w:rPr>
          <w:rFonts w:ascii="Times New Roman" w:eastAsia="Times New Roman" w:hAnsi="Times New Roman"/>
        </w:rPr>
      </w:pPr>
    </w:p>
    <w:p w:rsidR="000343DB" w:rsidRDefault="000343DB" w:rsidP="003937A5">
      <w:pPr>
        <w:rPr>
          <w:rFonts w:ascii="Times New Roman" w:eastAsia="Times New Roman" w:hAnsi="Times New Roman"/>
          <w:sz w:val="24"/>
        </w:rPr>
      </w:pPr>
      <w:r>
        <w:rPr>
          <w:rFonts w:ascii="Times New Roman" w:eastAsia="Times New Roman" w:hAnsi="Times New Roman"/>
          <w:sz w:val="24"/>
        </w:rPr>
        <w:t>dbms_output.put_line('NO. IS ZERO ');</w:t>
      </w:r>
    </w:p>
    <w:p w:rsidR="000343DB" w:rsidRDefault="000343DB" w:rsidP="003937A5">
      <w:pPr>
        <w:rPr>
          <w:rFonts w:ascii="Times New Roman" w:eastAsia="Times New Roman" w:hAnsi="Times New Roman"/>
          <w:sz w:val="24"/>
        </w:rPr>
      </w:pPr>
      <w:r>
        <w:rPr>
          <w:rFonts w:ascii="Times New Roman" w:eastAsia="Times New Roman" w:hAnsi="Times New Roman"/>
          <w:sz w:val="24"/>
        </w:rPr>
        <w:t>when exception2 then</w:t>
      </w:r>
    </w:p>
    <w:p w:rsidR="000343DB" w:rsidRDefault="000343DB" w:rsidP="003937A5">
      <w:pPr>
        <w:rPr>
          <w:rFonts w:ascii="Times New Roman" w:eastAsia="Times New Roman" w:hAnsi="Times New Roman"/>
        </w:rPr>
      </w:pPr>
    </w:p>
    <w:p w:rsidR="000343DB" w:rsidRDefault="000343DB" w:rsidP="003937A5">
      <w:pPr>
        <w:rPr>
          <w:rFonts w:ascii="Times New Roman" w:eastAsia="Times New Roman" w:hAnsi="Times New Roman"/>
          <w:sz w:val="24"/>
        </w:rPr>
      </w:pPr>
      <w:r>
        <w:rPr>
          <w:rFonts w:ascii="Times New Roman" w:eastAsia="Times New Roman" w:hAnsi="Times New Roman"/>
          <w:sz w:val="24"/>
        </w:rPr>
        <w:t>dbms_output.put_line('DUPLICATE VALUES');</w:t>
      </w:r>
    </w:p>
    <w:p w:rsidR="000343DB" w:rsidRDefault="000343DB" w:rsidP="003937A5">
      <w:pPr>
        <w:rPr>
          <w:rFonts w:ascii="Times New Roman" w:eastAsia="Times New Roman" w:hAnsi="Times New Roman"/>
          <w:sz w:val="24"/>
        </w:rPr>
      </w:pPr>
      <w:r>
        <w:rPr>
          <w:rFonts w:ascii="Times New Roman" w:eastAsia="Times New Roman" w:hAnsi="Times New Roman"/>
          <w:sz w:val="24"/>
        </w:rPr>
        <w:t>end;</w:t>
      </w:r>
    </w:p>
    <w:p w:rsidR="000343DB" w:rsidRDefault="000343DB">
      <w:pPr>
        <w:spacing w:line="235" w:lineRule="auto"/>
        <w:ind w:right="4360"/>
        <w:rPr>
          <w:rFonts w:ascii="Times New Roman" w:eastAsia="Times New Roman" w:hAnsi="Times New Roman"/>
          <w:sz w:val="24"/>
        </w:rPr>
      </w:pPr>
    </w:p>
    <w:p w:rsidR="008B26E7" w:rsidRDefault="008B26E7">
      <w:pPr>
        <w:spacing w:line="20" w:lineRule="exact"/>
        <w:rPr>
          <w:rFonts w:ascii="Times New Roman" w:eastAsia="Times New Roman" w:hAnsi="Times New Roman"/>
        </w:rPr>
      </w:pPr>
    </w:p>
    <w:p w:rsidR="008B26E7" w:rsidRDefault="008B26E7">
      <w:pPr>
        <w:spacing w:line="20" w:lineRule="exact"/>
        <w:rPr>
          <w:rFonts w:ascii="Times New Roman" w:eastAsia="Times New Roman" w:hAnsi="Times New Roman"/>
        </w:rPr>
        <w:sectPr w:rsidR="008B26E7"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00" w:lineRule="exact"/>
        <w:rPr>
          <w:rFonts w:ascii="Times New Roman" w:eastAsia="Times New Roman" w:hAnsi="Times New Roman"/>
        </w:rPr>
      </w:pPr>
    </w:p>
    <w:p w:rsidR="008B26E7" w:rsidRDefault="008B26E7">
      <w:pPr>
        <w:spacing w:line="373" w:lineRule="exact"/>
        <w:rPr>
          <w:rFonts w:ascii="Times New Roman" w:eastAsia="Times New Roman" w:hAnsi="Times New Roman"/>
        </w:rPr>
      </w:pPr>
    </w:p>
    <w:p w:rsidR="008B26E7" w:rsidRDefault="005549B1">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r>
        <w:rPr>
          <w:rFonts w:ascii="Times New Roman" w:eastAsia="Times New Roman" w:hAnsi="Times New Roman"/>
        </w:rPr>
        <w:tab/>
      </w:r>
    </w:p>
    <w:p w:rsidR="008B26E7" w:rsidRDefault="008B26E7">
      <w:pPr>
        <w:spacing w:line="282" w:lineRule="exact"/>
        <w:rPr>
          <w:rFonts w:ascii="Times New Roman" w:eastAsia="Times New Roman" w:hAnsi="Times New Roman"/>
        </w:rPr>
      </w:pPr>
      <w:bookmarkStart w:id="5" w:name="page8"/>
      <w:bookmarkEnd w:id="5"/>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 -</w:t>
      </w:r>
    </w:p>
    <w:p w:rsidR="008B26E7" w:rsidRDefault="008B26E7">
      <w:pPr>
        <w:spacing w:line="2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3937A5">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3024" behindDoc="1" locked="0" layoutInCell="1" allowOverlap="1">
            <wp:simplePos x="0" y="0"/>
            <wp:positionH relativeFrom="column">
              <wp:posOffset>781050</wp:posOffset>
            </wp:positionH>
            <wp:positionV relativeFrom="paragraph">
              <wp:posOffset>12700</wp:posOffset>
            </wp:positionV>
            <wp:extent cx="1901825" cy="1676400"/>
            <wp:effectExtent l="19050" t="0" r="317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
                    <a:srcRect/>
                    <a:stretch>
                      <a:fillRect/>
                    </a:stretch>
                  </pic:blipFill>
                  <pic:spPr bwMode="auto">
                    <a:xfrm>
                      <a:off x="0" y="0"/>
                      <a:ext cx="1901825" cy="167640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3937A5" w:rsidRDefault="003937A5">
      <w:pPr>
        <w:spacing w:line="200" w:lineRule="exact"/>
        <w:rPr>
          <w:rFonts w:ascii="Times New Roman" w:eastAsia="Times New Roman" w:hAnsi="Times New Roman"/>
        </w:rPr>
      </w:pPr>
    </w:p>
    <w:p w:rsidR="003937A5" w:rsidRDefault="003937A5">
      <w:pPr>
        <w:spacing w:line="200" w:lineRule="exact"/>
        <w:rPr>
          <w:rFonts w:ascii="Times New Roman" w:eastAsia="Times New Roman" w:hAnsi="Times New Roman"/>
        </w:rPr>
      </w:pPr>
    </w:p>
    <w:p w:rsidR="003937A5" w:rsidRDefault="003937A5">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3937A5" w:rsidRDefault="003937A5">
      <w:pPr>
        <w:spacing w:line="0" w:lineRule="atLeast"/>
        <w:rPr>
          <w:rFonts w:ascii="Times New Roman" w:eastAsia="Times New Roman" w:hAnsi="Times New Roman"/>
          <w:sz w:val="24"/>
        </w:rPr>
      </w:pPr>
    </w:p>
    <w:p w:rsidR="003937A5" w:rsidRDefault="003937A5">
      <w:pPr>
        <w:spacing w:line="0" w:lineRule="atLeast"/>
        <w:rPr>
          <w:rFonts w:ascii="Times New Roman" w:eastAsia="Times New Roman" w:hAnsi="Times New Roman"/>
          <w:sz w:val="24"/>
        </w:rPr>
      </w:pPr>
    </w:p>
    <w:p w:rsidR="008B26E7" w:rsidRPr="003937A5" w:rsidRDefault="003A1648">
      <w:pPr>
        <w:spacing w:line="0" w:lineRule="atLeast"/>
        <w:rPr>
          <w:rFonts w:ascii="Times New Roman" w:eastAsia="Times New Roman" w:hAnsi="Times New Roman"/>
          <w:sz w:val="24"/>
        </w:rPr>
      </w:pPr>
      <w:r>
        <w:rPr>
          <w:rFonts w:ascii="Times New Roman" w:eastAsia="Times New Roman" w:hAnsi="Times New Roman"/>
          <w:noProof/>
          <w:sz w:val="24"/>
        </w:rPr>
        <w:drawing>
          <wp:anchor distT="0" distB="0" distL="114300" distR="114300" simplePos="0" relativeHeight="251642368" behindDoc="1" locked="0" layoutInCell="1" allowOverlap="1">
            <wp:simplePos x="0" y="0"/>
            <wp:positionH relativeFrom="column">
              <wp:posOffset>-131445</wp:posOffset>
            </wp:positionH>
            <wp:positionV relativeFrom="paragraph">
              <wp:posOffset>795655</wp:posOffset>
            </wp:positionV>
            <wp:extent cx="6276340" cy="927735"/>
            <wp:effectExtent l="1905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6276340" cy="927735"/>
                    </a:xfrm>
                    <a:prstGeom prst="rect">
                      <a:avLst/>
                    </a:prstGeom>
                    <a:noFill/>
                  </pic:spPr>
                </pic:pic>
              </a:graphicData>
            </a:graphic>
          </wp:anchor>
        </w:drawing>
      </w:r>
      <w:r w:rsidR="005549B1" w:rsidRPr="003937A5">
        <w:rPr>
          <w:rFonts w:ascii="Times New Roman" w:eastAsia="Times New Roman" w:hAnsi="Times New Roman"/>
          <w:sz w:val="24"/>
        </w:rPr>
        <w:t>If duplicate value is entered:</w:t>
      </w:r>
    </w:p>
    <w:p w:rsidR="008B26E7" w:rsidRPr="003937A5" w:rsidRDefault="008B26E7">
      <w:pPr>
        <w:spacing w:line="20" w:lineRule="exact"/>
        <w:rPr>
          <w:rFonts w:ascii="Times New Roman" w:eastAsia="Times New Roman" w:hAnsi="Times New Roman"/>
        </w:rPr>
      </w:pPr>
    </w:p>
    <w:p w:rsidR="008B26E7" w:rsidRPr="003937A5" w:rsidRDefault="008B26E7">
      <w:pPr>
        <w:spacing w:line="20" w:lineRule="exact"/>
        <w:rPr>
          <w:rFonts w:ascii="Times New Roman" w:eastAsia="Times New Roman" w:hAnsi="Times New Roman"/>
        </w:rPr>
        <w:sectPr w:rsidR="008B26E7" w:rsidRPr="003937A5"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3937A5" w:rsidP="008D0200">
      <w:pPr>
        <w:spacing w:line="0" w:lineRule="atLeast"/>
        <w:ind w:left="2880" w:right="-259" w:firstLine="720"/>
        <w:rPr>
          <w:rFonts w:ascii="Times New Roman" w:eastAsia="Times New Roman" w:hAnsi="Times New Roman"/>
          <w:b/>
          <w:sz w:val="28"/>
        </w:rPr>
      </w:pPr>
      <w:bookmarkStart w:id="6" w:name="page9"/>
      <w:bookmarkEnd w:id="6"/>
      <w:r>
        <w:rPr>
          <w:rFonts w:ascii="Times New Roman" w:eastAsia="Times New Roman" w:hAnsi="Times New Roman"/>
          <w:b/>
          <w:sz w:val="28"/>
        </w:rPr>
        <w:lastRenderedPageBreak/>
        <w:t xml:space="preserve">Experiment No.:-7 </w:t>
      </w:r>
    </w:p>
    <w:p w:rsidR="008B26E7" w:rsidRDefault="008B26E7">
      <w:pPr>
        <w:spacing w:line="314" w:lineRule="exact"/>
        <w:rPr>
          <w:rFonts w:ascii="Times New Roman" w:eastAsia="Times New Roman" w:hAnsi="Times New Roman"/>
        </w:rPr>
      </w:pPr>
    </w:p>
    <w:p w:rsidR="008B26E7" w:rsidRPr="00CC3375" w:rsidRDefault="005549B1">
      <w:pPr>
        <w:spacing w:line="0" w:lineRule="atLeast"/>
        <w:rPr>
          <w:sz w:val="24"/>
          <w:szCs w:val="24"/>
        </w:rPr>
      </w:pPr>
      <w:r>
        <w:rPr>
          <w:rFonts w:ascii="Times New Roman" w:eastAsia="Times New Roman" w:hAnsi="Times New Roman"/>
          <w:b/>
          <w:sz w:val="24"/>
        </w:rPr>
        <w:t xml:space="preserve">Aim: - </w:t>
      </w:r>
      <w:r w:rsidR="00CC3375" w:rsidRPr="00CC3375">
        <w:rPr>
          <w:rFonts w:ascii="Times New Roman" w:hAnsi="Times New Roman" w:cs="Times New Roman"/>
          <w:sz w:val="24"/>
          <w:szCs w:val="24"/>
        </w:rPr>
        <w:t>PL/SQL give you control to make your own exception base on oracle rules. User define exception must be declare yourself and RAISE statement to raise explicitly. Use PL/SQL user defined exception to make your own exception.</w:t>
      </w:r>
    </w:p>
    <w:p w:rsidR="008B26E7" w:rsidRDefault="008B26E7">
      <w:pPr>
        <w:spacing w:line="291"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PL/SQL Raise Exception</w:t>
      </w:r>
    </w:p>
    <w:p w:rsidR="008B26E7" w:rsidRDefault="008B26E7">
      <w:pPr>
        <w:spacing w:line="283" w:lineRule="exact"/>
        <w:rPr>
          <w:rFonts w:ascii="Times New Roman" w:eastAsia="Times New Roman" w:hAnsi="Times New Roman"/>
        </w:rPr>
      </w:pPr>
    </w:p>
    <w:p w:rsidR="008B26E7" w:rsidRDefault="005549B1">
      <w:pPr>
        <w:spacing w:line="237" w:lineRule="auto"/>
        <w:jc w:val="both"/>
        <w:rPr>
          <w:rFonts w:ascii="Times New Roman" w:eastAsia="Times New Roman" w:hAnsi="Times New Roman"/>
          <w:sz w:val="24"/>
        </w:rPr>
      </w:pPr>
      <w:r>
        <w:rPr>
          <w:rFonts w:ascii="Times New Roman" w:eastAsia="Times New Roman" w:hAnsi="Times New Roman"/>
          <w:sz w:val="24"/>
        </w:rPr>
        <w:t>All the predefined exceptions are raised implicitly whenever the error occurs. But the user-defined exceptions need to be raised explicitly. This can be achieved using the keyword 'RAISE'. This can be used in any of the ways mentioned below.</w:t>
      </w:r>
    </w:p>
    <w:p w:rsidR="008B26E7" w:rsidRDefault="008B26E7">
      <w:pPr>
        <w:spacing w:line="292" w:lineRule="exact"/>
        <w:rPr>
          <w:rFonts w:ascii="Times New Roman" w:eastAsia="Times New Roman" w:hAnsi="Times New Roman"/>
        </w:rPr>
      </w:pPr>
    </w:p>
    <w:p w:rsidR="008B26E7" w:rsidRDefault="005549B1">
      <w:pPr>
        <w:spacing w:line="235" w:lineRule="auto"/>
        <w:jc w:val="both"/>
        <w:rPr>
          <w:rFonts w:ascii="Times New Roman" w:eastAsia="Times New Roman" w:hAnsi="Times New Roman"/>
          <w:sz w:val="24"/>
        </w:rPr>
      </w:pPr>
      <w:r>
        <w:rPr>
          <w:rFonts w:ascii="Times New Roman" w:eastAsia="Times New Roman" w:hAnsi="Times New Roman"/>
          <w:sz w:val="24"/>
        </w:rPr>
        <w:t>If 'RAISE' is used separately in the program, then it will propagate the already raised exception to the parent block.</w:t>
      </w:r>
    </w:p>
    <w:p w:rsidR="008B26E7" w:rsidRDefault="008B26E7">
      <w:pPr>
        <w:spacing w:line="287"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w:t>
      </w:r>
    </w:p>
    <w:p w:rsidR="008B26E7" w:rsidRDefault="008B26E7">
      <w:pPr>
        <w:spacing w:line="272"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CREATE [ PROCEDURE | FUNCTION ]</w:t>
      </w:r>
    </w:p>
    <w:p w:rsidR="008B26E7" w:rsidRDefault="005549B1">
      <w:pPr>
        <w:spacing w:line="237" w:lineRule="auto"/>
        <w:ind w:left="60"/>
        <w:rPr>
          <w:rFonts w:ascii="Times New Roman" w:eastAsia="Times New Roman" w:hAnsi="Times New Roman"/>
          <w:sz w:val="24"/>
        </w:rPr>
      </w:pPr>
      <w:r>
        <w:rPr>
          <w:rFonts w:ascii="Times New Roman" w:eastAsia="Times New Roman" w:hAnsi="Times New Roman"/>
          <w:sz w:val="24"/>
        </w:rPr>
        <w:t>AS</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BEGIN</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&lt;Execution block&gt;</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EXCEPTION</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WHEN &lt;exception_name&gt; THEN</w:t>
      </w:r>
    </w:p>
    <w:p w:rsidR="008B26E7" w:rsidRDefault="008B26E7">
      <w:pPr>
        <w:spacing w:line="4" w:lineRule="exact"/>
        <w:rPr>
          <w:rFonts w:ascii="Times New Roman" w:eastAsia="Times New Roman" w:hAnsi="Times New Roman"/>
        </w:rPr>
      </w:pPr>
    </w:p>
    <w:p w:rsidR="008B26E7" w:rsidRDefault="005549B1">
      <w:pPr>
        <w:spacing w:line="0" w:lineRule="atLeast"/>
        <w:ind w:left="780"/>
        <w:rPr>
          <w:rFonts w:ascii="Times New Roman" w:eastAsia="Times New Roman" w:hAnsi="Times New Roman"/>
          <w:sz w:val="24"/>
        </w:rPr>
      </w:pPr>
      <w:r>
        <w:rPr>
          <w:rFonts w:ascii="Times New Roman" w:eastAsia="Times New Roman" w:hAnsi="Times New Roman"/>
          <w:sz w:val="24"/>
        </w:rPr>
        <w:t>&lt;Handler&gt;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RAISE;</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END;</w:t>
      </w:r>
    </w:p>
    <w:p w:rsidR="008B26E7" w:rsidRDefault="008B26E7">
      <w:pPr>
        <w:spacing w:line="286"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 Explanation:</w:t>
      </w:r>
    </w:p>
    <w:p w:rsidR="008B26E7" w:rsidRDefault="008B26E7">
      <w:pPr>
        <w:spacing w:line="272" w:lineRule="exact"/>
        <w:rPr>
          <w:rFonts w:ascii="Times New Roman" w:eastAsia="Times New Roman" w:hAnsi="Times New Roman"/>
        </w:rPr>
      </w:pPr>
    </w:p>
    <w:p w:rsidR="008B26E7" w:rsidRDefault="005549B1">
      <w:pPr>
        <w:numPr>
          <w:ilvl w:val="0"/>
          <w:numId w:val="6"/>
        </w:numPr>
        <w:tabs>
          <w:tab w:val="left" w:pos="720"/>
        </w:tabs>
        <w:spacing w:line="0" w:lineRule="atLeast"/>
        <w:ind w:left="720" w:hanging="360"/>
        <w:rPr>
          <w:rFonts w:ascii="Symbol" w:eastAsia="Symbol" w:hAnsi="Symbol"/>
        </w:rPr>
      </w:pPr>
      <w:r>
        <w:rPr>
          <w:rFonts w:ascii="Times New Roman" w:eastAsia="Times New Roman" w:hAnsi="Times New Roman"/>
          <w:sz w:val="24"/>
        </w:rPr>
        <w:t>In the above syntax, the keyword RAISE is used in the exception handling block.</w:t>
      </w:r>
    </w:p>
    <w:p w:rsidR="008B26E7" w:rsidRDefault="008B26E7">
      <w:pPr>
        <w:spacing w:line="14" w:lineRule="exact"/>
        <w:rPr>
          <w:rFonts w:ascii="Symbol" w:eastAsia="Symbol" w:hAnsi="Symbol"/>
        </w:rPr>
      </w:pPr>
    </w:p>
    <w:p w:rsidR="008B26E7" w:rsidRDefault="005549B1">
      <w:pPr>
        <w:numPr>
          <w:ilvl w:val="0"/>
          <w:numId w:val="6"/>
        </w:numPr>
        <w:tabs>
          <w:tab w:val="left" w:pos="720"/>
        </w:tabs>
        <w:spacing w:line="233" w:lineRule="auto"/>
        <w:ind w:left="720" w:right="20" w:hanging="360"/>
        <w:rPr>
          <w:rFonts w:ascii="Symbol" w:eastAsia="Symbol" w:hAnsi="Symbol"/>
        </w:rPr>
      </w:pPr>
      <w:r>
        <w:rPr>
          <w:rFonts w:ascii="Times New Roman" w:eastAsia="Times New Roman" w:hAnsi="Times New Roman"/>
          <w:sz w:val="24"/>
        </w:rPr>
        <w:t>Whenever program encounters exception "exception_name", the exception is handled and will be completed normally</w:t>
      </w:r>
    </w:p>
    <w:p w:rsidR="008B26E7" w:rsidRDefault="008B26E7">
      <w:pPr>
        <w:spacing w:line="16" w:lineRule="exact"/>
        <w:rPr>
          <w:rFonts w:ascii="Symbol" w:eastAsia="Symbol" w:hAnsi="Symbol"/>
        </w:rPr>
      </w:pPr>
    </w:p>
    <w:p w:rsidR="008B26E7" w:rsidRDefault="005549B1">
      <w:pPr>
        <w:numPr>
          <w:ilvl w:val="0"/>
          <w:numId w:val="6"/>
        </w:numPr>
        <w:tabs>
          <w:tab w:val="left" w:pos="720"/>
        </w:tabs>
        <w:spacing w:line="233" w:lineRule="auto"/>
        <w:ind w:left="720" w:hanging="360"/>
        <w:rPr>
          <w:rFonts w:ascii="Symbol" w:eastAsia="Symbol" w:hAnsi="Symbol"/>
        </w:rPr>
      </w:pPr>
      <w:r>
        <w:rPr>
          <w:rFonts w:ascii="Times New Roman" w:eastAsia="Times New Roman" w:hAnsi="Times New Roman"/>
          <w:sz w:val="24"/>
        </w:rPr>
        <w:t>But the keyword 'RAISE' in the exception handling part will propagate this particular exception to the parent program.</w:t>
      </w:r>
    </w:p>
    <w:p w:rsidR="008B26E7" w:rsidRDefault="008B26E7">
      <w:pPr>
        <w:spacing w:line="16" w:lineRule="exact"/>
        <w:rPr>
          <w:rFonts w:ascii="Symbol" w:eastAsia="Symbol" w:hAnsi="Symbol"/>
        </w:rPr>
      </w:pPr>
    </w:p>
    <w:p w:rsidR="008B26E7" w:rsidRDefault="005549B1">
      <w:pPr>
        <w:numPr>
          <w:ilvl w:val="0"/>
          <w:numId w:val="6"/>
        </w:numPr>
        <w:tabs>
          <w:tab w:val="left" w:pos="720"/>
        </w:tabs>
        <w:spacing w:line="238" w:lineRule="auto"/>
        <w:ind w:left="720" w:hanging="360"/>
        <w:jc w:val="both"/>
        <w:rPr>
          <w:rFonts w:ascii="Symbol" w:eastAsia="Symbol" w:hAnsi="Symbol"/>
        </w:rPr>
      </w:pPr>
      <w:r>
        <w:rPr>
          <w:rFonts w:ascii="Times New Roman" w:eastAsia="Times New Roman" w:hAnsi="Times New Roman"/>
          <w:sz w:val="24"/>
        </w:rPr>
        <w:t>We can use keyword 'RAISE' followed by the exception name to raise that particular user-defined/predefined exception. This can be used in both execution part and in exception handling part to raise the exception.</w:t>
      </w:r>
    </w:p>
    <w:p w:rsidR="008B26E7" w:rsidRDefault="008B26E7">
      <w:pPr>
        <w:spacing w:line="276" w:lineRule="exact"/>
        <w:rPr>
          <w:rFonts w:ascii="Times New Roman" w:eastAsia="Times New Roman" w:hAnsi="Times New Roman"/>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b/>
          <w:sz w:val="24"/>
        </w:rPr>
        <w:t>Query</w:t>
      </w:r>
      <w:r>
        <w:rPr>
          <w:rFonts w:ascii="Times New Roman" w:eastAsia="Times New Roman" w:hAnsi="Times New Roman"/>
          <w:sz w:val="24"/>
        </w:rPr>
        <w: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Using re-raise concept change the salary of employee which is input wrong.</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sal_too_high exception;</w:t>
      </w:r>
    </w:p>
    <w:p w:rsidR="008B26E7" w:rsidRDefault="005549B1" w:rsidP="003937A5">
      <w:pPr>
        <w:rPr>
          <w:rFonts w:ascii="Times New Roman" w:eastAsia="Times New Roman" w:hAnsi="Times New Roman"/>
          <w:sz w:val="24"/>
        </w:rPr>
      </w:pPr>
      <w:r>
        <w:rPr>
          <w:rFonts w:ascii="Times New Roman" w:eastAsia="Times New Roman" w:hAnsi="Times New Roman"/>
          <w:sz w:val="24"/>
        </w:rPr>
        <w:t>current_sal number:=20000;</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max_sal number:=10000;</w:t>
      </w:r>
    </w:p>
    <w:p w:rsidR="008B26E7" w:rsidRDefault="005549B1" w:rsidP="003937A5">
      <w:pPr>
        <w:rPr>
          <w:rFonts w:ascii="Times New Roman" w:eastAsia="Times New Roman" w:hAnsi="Times New Roman"/>
          <w:sz w:val="24"/>
        </w:rPr>
      </w:pPr>
      <w:r>
        <w:rPr>
          <w:rFonts w:ascii="Times New Roman" w:eastAsia="Times New Roman" w:hAnsi="Times New Roman"/>
          <w:sz w:val="24"/>
        </w:rPr>
        <w:t>error_sal number;</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begin</w:t>
      </w:r>
    </w:p>
    <w:p w:rsidR="003937A5" w:rsidRDefault="005549B1" w:rsidP="003937A5">
      <w:pPr>
        <w:rPr>
          <w:rFonts w:ascii="Times New Roman" w:eastAsia="Times New Roman" w:hAnsi="Times New Roman"/>
          <w:sz w:val="24"/>
        </w:rPr>
      </w:pPr>
      <w:r>
        <w:rPr>
          <w:rFonts w:ascii="Times New Roman" w:eastAsia="Times New Roman" w:hAnsi="Times New Roman"/>
          <w:sz w:val="24"/>
        </w:rPr>
        <w:t>begin</w:t>
      </w:r>
      <w:bookmarkStart w:id="7" w:name="page10"/>
      <w:bookmarkEnd w:id="7"/>
    </w:p>
    <w:p w:rsidR="008B26E7" w:rsidRDefault="005549B1" w:rsidP="003937A5">
      <w:pPr>
        <w:rPr>
          <w:rFonts w:ascii="Times New Roman" w:eastAsia="Times New Roman" w:hAnsi="Times New Roman"/>
          <w:sz w:val="24"/>
        </w:rPr>
      </w:pPr>
      <w:r>
        <w:rPr>
          <w:rFonts w:ascii="Times New Roman" w:eastAsia="Times New Roman" w:hAnsi="Times New Roman"/>
          <w:sz w:val="24"/>
        </w:rPr>
        <w:t>if current_sal &gt; max_sal then</w:t>
      </w:r>
    </w:p>
    <w:p w:rsidR="008B26E7" w:rsidRDefault="005549B1" w:rsidP="003937A5">
      <w:pPr>
        <w:rPr>
          <w:rFonts w:ascii="Times New Roman" w:eastAsia="Times New Roman" w:hAnsi="Times New Roman"/>
          <w:sz w:val="24"/>
        </w:rPr>
      </w:pPr>
      <w:r>
        <w:rPr>
          <w:rFonts w:ascii="Times New Roman" w:eastAsia="Times New Roman" w:hAnsi="Times New Roman"/>
          <w:sz w:val="24"/>
        </w:rPr>
        <w:t>raise sal_too_high;</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end if;</w:t>
      </w:r>
    </w:p>
    <w:p w:rsidR="008B26E7" w:rsidRDefault="005549B1" w:rsidP="003937A5">
      <w:pPr>
        <w:rPr>
          <w:rFonts w:ascii="Times New Roman" w:eastAsia="Times New Roman" w:hAnsi="Times New Roman"/>
          <w:sz w:val="24"/>
        </w:rPr>
      </w:pPr>
      <w:r>
        <w:rPr>
          <w:rFonts w:ascii="Times New Roman" w:eastAsia="Times New Roman" w:hAnsi="Times New Roman"/>
          <w:sz w:val="24"/>
        </w:rPr>
        <w:t>exception</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when sal_too_high then</w:t>
      </w:r>
    </w:p>
    <w:p w:rsidR="008B26E7" w:rsidRDefault="008B26E7" w:rsidP="003937A5">
      <w:pPr>
        <w:rPr>
          <w:rFonts w:ascii="Times New Roman" w:eastAsia="Times New Roman" w:hAnsi="Times New Roman"/>
        </w:rPr>
      </w:pPr>
    </w:p>
    <w:p w:rsidR="008B26E7" w:rsidRDefault="005549B1" w:rsidP="003937A5">
      <w:pPr>
        <w:ind w:right="4180"/>
        <w:jc w:val="both"/>
        <w:rPr>
          <w:rFonts w:ascii="Times New Roman" w:eastAsia="Times New Roman" w:hAnsi="Times New Roman"/>
          <w:sz w:val="24"/>
        </w:rPr>
      </w:pPr>
      <w:r>
        <w:rPr>
          <w:rFonts w:ascii="Times New Roman" w:eastAsia="Times New Roman" w:hAnsi="Times New Roman"/>
          <w:sz w:val="24"/>
        </w:rPr>
        <w:t>dbms_output.put_line('SALARY OUT OF RANGE'); dbms_output.put_line('MAX SALARY IS'||max_sal); raise;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end;</w:t>
      </w:r>
    </w:p>
    <w:p w:rsidR="008B26E7" w:rsidRDefault="005549B1" w:rsidP="003937A5">
      <w:pPr>
        <w:rPr>
          <w:rFonts w:ascii="Times New Roman" w:eastAsia="Times New Roman" w:hAnsi="Times New Roman"/>
          <w:sz w:val="24"/>
        </w:rPr>
      </w:pPr>
      <w:r>
        <w:rPr>
          <w:rFonts w:ascii="Times New Roman" w:eastAsia="Times New Roman" w:hAnsi="Times New Roman"/>
          <w:sz w:val="24"/>
        </w:rPr>
        <w:t>exception</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when sal_too_high then</w:t>
      </w:r>
    </w:p>
    <w:p w:rsidR="008B26E7" w:rsidRDefault="005549B1" w:rsidP="003937A5">
      <w:pPr>
        <w:rPr>
          <w:rFonts w:ascii="Times New Roman" w:eastAsia="Times New Roman" w:hAnsi="Times New Roman"/>
          <w:sz w:val="24"/>
        </w:rPr>
      </w:pPr>
      <w:r>
        <w:rPr>
          <w:rFonts w:ascii="Times New Roman" w:eastAsia="Times New Roman" w:hAnsi="Times New Roman"/>
          <w:sz w:val="24"/>
        </w:rPr>
        <w:t>error_sal:=current_sal;</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current_sal:=max_sal;</w:t>
      </w:r>
    </w:p>
    <w:p w:rsidR="008B26E7" w:rsidRDefault="008B26E7" w:rsidP="003937A5">
      <w:pPr>
        <w:rPr>
          <w:rFonts w:ascii="Times New Roman" w:eastAsia="Times New Roman" w:hAnsi="Times New Roman"/>
        </w:rPr>
      </w:pPr>
    </w:p>
    <w:p w:rsidR="008B26E7" w:rsidRDefault="005549B1" w:rsidP="003937A5">
      <w:pPr>
        <w:ind w:right="760"/>
        <w:rPr>
          <w:rFonts w:ascii="Times New Roman" w:eastAsia="Times New Roman" w:hAnsi="Times New Roman"/>
          <w:sz w:val="24"/>
        </w:rPr>
      </w:pPr>
      <w:r>
        <w:rPr>
          <w:rFonts w:ascii="Times New Roman" w:eastAsia="Times New Roman" w:hAnsi="Times New Roman"/>
          <w:sz w:val="24"/>
        </w:rPr>
        <w:t>dbms_output.put_line('REVISING THE SALARY FROM '||error_sal||' TO '||current_sal); end;</w:t>
      </w:r>
    </w:p>
    <w:p w:rsidR="008B26E7" w:rsidRDefault="008B26E7">
      <w:pPr>
        <w:spacing w:line="283"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 -</w:t>
      </w:r>
    </w:p>
    <w:p w:rsidR="008B26E7" w:rsidRDefault="00DE2C20">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49536" behindDoc="1" locked="0" layoutInCell="1" allowOverlap="1">
            <wp:simplePos x="0" y="0"/>
            <wp:positionH relativeFrom="column">
              <wp:posOffset>0</wp:posOffset>
            </wp:positionH>
            <wp:positionV relativeFrom="paragraph">
              <wp:posOffset>1905</wp:posOffset>
            </wp:positionV>
            <wp:extent cx="3408045" cy="2148840"/>
            <wp:effectExtent l="19050" t="0" r="1905"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3408045" cy="214884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Pragma EXCEPTION_INIT: -</w:t>
      </w:r>
    </w:p>
    <w:p w:rsidR="008B26E7" w:rsidRDefault="008B26E7">
      <w:pPr>
        <w:spacing w:line="283" w:lineRule="exact"/>
        <w:rPr>
          <w:rFonts w:ascii="Times New Roman" w:eastAsia="Times New Roman" w:hAnsi="Times New Roman"/>
        </w:rPr>
      </w:pPr>
    </w:p>
    <w:p w:rsidR="008B26E7" w:rsidRDefault="005549B1">
      <w:pPr>
        <w:spacing w:line="236" w:lineRule="auto"/>
        <w:ind w:right="200"/>
        <w:rPr>
          <w:rFonts w:ascii="Times New Roman" w:eastAsia="Times New Roman" w:hAnsi="Times New Roman"/>
          <w:sz w:val="24"/>
        </w:rPr>
      </w:pPr>
      <w:r>
        <w:rPr>
          <w:rFonts w:ascii="Times New Roman" w:eastAsia="Times New Roman" w:hAnsi="Times New Roman"/>
          <w:sz w:val="24"/>
        </w:rPr>
        <w:t>Pragma is a keyword directive to execute proceed at compile time. pragma EXCEPTION_INIT function take this two argument,</w:t>
      </w:r>
    </w:p>
    <w:p w:rsidR="008B26E7" w:rsidRDefault="008B26E7">
      <w:pPr>
        <w:spacing w:line="276" w:lineRule="exact"/>
        <w:rPr>
          <w:rFonts w:ascii="Times New Roman" w:eastAsia="Times New Roman" w:hAnsi="Times New Roman"/>
        </w:rPr>
      </w:pPr>
    </w:p>
    <w:p w:rsidR="008B26E7" w:rsidRDefault="005549B1">
      <w:pPr>
        <w:numPr>
          <w:ilvl w:val="0"/>
          <w:numId w:val="7"/>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exception_name</w:t>
      </w:r>
    </w:p>
    <w:p w:rsidR="008B26E7" w:rsidRDefault="008B26E7">
      <w:pPr>
        <w:spacing w:line="7" w:lineRule="exact"/>
        <w:rPr>
          <w:rFonts w:ascii="Times New Roman" w:eastAsia="Times New Roman" w:hAnsi="Times New Roman"/>
          <w:sz w:val="24"/>
        </w:rPr>
      </w:pPr>
    </w:p>
    <w:p w:rsidR="008B26E7" w:rsidRDefault="005549B1">
      <w:pPr>
        <w:numPr>
          <w:ilvl w:val="0"/>
          <w:numId w:val="7"/>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error_number</w:t>
      </w:r>
    </w:p>
    <w:p w:rsidR="008B26E7" w:rsidRDefault="008B26E7">
      <w:pPr>
        <w:spacing w:line="276"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You can define pragrma EXCEPTION_INIT in DECLARE BLOCK on your program.</w:t>
      </w:r>
    </w:p>
    <w:p w:rsidR="008B26E7" w:rsidRDefault="008B26E7">
      <w:pPr>
        <w:spacing w:line="286"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w:t>
      </w:r>
    </w:p>
    <w:p w:rsidR="008B26E7" w:rsidRDefault="008B26E7">
      <w:pPr>
        <w:spacing w:line="271" w:lineRule="exact"/>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8B26E7" w:rsidP="003937A5">
      <w:pPr>
        <w:rPr>
          <w:rFonts w:ascii="Times New Roman" w:eastAsia="Times New Roman" w:hAnsi="Times New Roman"/>
        </w:rPr>
      </w:pPr>
    </w:p>
    <w:p w:rsidR="008B26E7" w:rsidRDefault="005549B1" w:rsidP="003937A5">
      <w:pPr>
        <w:ind w:left="240"/>
        <w:rPr>
          <w:rFonts w:ascii="Times New Roman" w:eastAsia="Times New Roman" w:hAnsi="Times New Roman"/>
          <w:sz w:val="24"/>
        </w:rPr>
      </w:pPr>
      <w:r>
        <w:rPr>
          <w:rFonts w:ascii="Times New Roman" w:eastAsia="Times New Roman" w:hAnsi="Times New Roman"/>
          <w:sz w:val="24"/>
        </w:rPr>
        <w:t>user_define_exception_name EXCEPTION;</w:t>
      </w:r>
    </w:p>
    <w:p w:rsidR="008B26E7" w:rsidRDefault="008B26E7" w:rsidP="003937A5">
      <w:pPr>
        <w:rPr>
          <w:rFonts w:ascii="Times New Roman" w:eastAsia="Times New Roman" w:hAnsi="Times New Roman"/>
        </w:rPr>
      </w:pPr>
    </w:p>
    <w:p w:rsidR="008B26E7" w:rsidRDefault="005549B1" w:rsidP="003937A5">
      <w:pPr>
        <w:ind w:right="1600" w:firstLine="245"/>
        <w:rPr>
          <w:rFonts w:ascii="Times New Roman" w:eastAsia="Times New Roman" w:hAnsi="Times New Roman"/>
          <w:sz w:val="24"/>
        </w:rPr>
      </w:pPr>
      <w:r>
        <w:rPr>
          <w:rFonts w:ascii="Times New Roman" w:eastAsia="Times New Roman" w:hAnsi="Times New Roman"/>
          <w:sz w:val="24"/>
        </w:rPr>
        <w:t>PRAGMA EXCEPTION_INIT(user_define_exception_name,-error_number); BEGIN</w:t>
      </w:r>
    </w:p>
    <w:p w:rsidR="008B26E7" w:rsidRDefault="005549B1" w:rsidP="003937A5">
      <w:pPr>
        <w:rPr>
          <w:rFonts w:ascii="Times New Roman" w:eastAsia="Times New Roman" w:hAnsi="Times New Roman"/>
          <w:sz w:val="24"/>
        </w:rPr>
      </w:pPr>
      <w:bookmarkStart w:id="8" w:name="page11"/>
      <w:bookmarkEnd w:id="8"/>
      <w:r>
        <w:rPr>
          <w:rFonts w:ascii="Times New Roman" w:eastAsia="Times New Roman" w:hAnsi="Times New Roman"/>
          <w:sz w:val="24"/>
        </w:rPr>
        <w:t>statement(s);</w:t>
      </w:r>
    </w:p>
    <w:p w:rsidR="008B26E7" w:rsidRDefault="005549B1" w:rsidP="003937A5">
      <w:pPr>
        <w:ind w:left="240"/>
        <w:rPr>
          <w:rFonts w:ascii="Times New Roman" w:eastAsia="Times New Roman" w:hAnsi="Times New Roman"/>
          <w:sz w:val="24"/>
        </w:rPr>
      </w:pPr>
      <w:r>
        <w:rPr>
          <w:rFonts w:ascii="Times New Roman" w:eastAsia="Times New Roman" w:hAnsi="Times New Roman"/>
          <w:sz w:val="24"/>
        </w:rPr>
        <w:t>IF condition THEN</w:t>
      </w:r>
    </w:p>
    <w:p w:rsidR="008B26E7" w:rsidRDefault="008B26E7" w:rsidP="003937A5">
      <w:pPr>
        <w:rPr>
          <w:rFonts w:ascii="Times New Roman" w:eastAsia="Times New Roman" w:hAnsi="Times New Roman"/>
        </w:rPr>
      </w:pPr>
    </w:p>
    <w:p w:rsidR="008B26E7" w:rsidRDefault="005549B1" w:rsidP="003937A5">
      <w:pPr>
        <w:ind w:left="480"/>
        <w:rPr>
          <w:rFonts w:ascii="Times New Roman" w:eastAsia="Times New Roman" w:hAnsi="Times New Roman"/>
          <w:sz w:val="24"/>
        </w:rPr>
      </w:pPr>
      <w:r>
        <w:rPr>
          <w:rFonts w:ascii="Times New Roman" w:eastAsia="Times New Roman" w:hAnsi="Times New Roman"/>
          <w:sz w:val="24"/>
        </w:rPr>
        <w:t>RAISE user_define_exception_name;</w:t>
      </w:r>
    </w:p>
    <w:p w:rsidR="008B26E7" w:rsidRDefault="005549B1" w:rsidP="003937A5">
      <w:pPr>
        <w:ind w:left="240"/>
        <w:rPr>
          <w:rFonts w:ascii="Times New Roman" w:eastAsia="Times New Roman" w:hAnsi="Times New Roman"/>
          <w:sz w:val="24"/>
        </w:rPr>
      </w:pPr>
      <w:r>
        <w:rPr>
          <w:rFonts w:ascii="Times New Roman" w:eastAsia="Times New Roman" w:hAnsi="Times New Roman"/>
          <w:sz w:val="24"/>
        </w:rPr>
        <w:t>END IF;</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EXCEPTION</w:t>
      </w:r>
    </w:p>
    <w:p w:rsidR="008B26E7" w:rsidRDefault="005549B1" w:rsidP="003937A5">
      <w:pPr>
        <w:ind w:left="240"/>
        <w:rPr>
          <w:rFonts w:ascii="Times New Roman" w:eastAsia="Times New Roman" w:hAnsi="Times New Roman"/>
          <w:sz w:val="24"/>
        </w:rPr>
      </w:pPr>
      <w:r>
        <w:rPr>
          <w:rFonts w:ascii="Times New Roman" w:eastAsia="Times New Roman" w:hAnsi="Times New Roman"/>
          <w:sz w:val="24"/>
        </w:rPr>
        <w:t>WHEN user_define_exception_name THEN</w:t>
      </w:r>
    </w:p>
    <w:p w:rsidR="008B26E7" w:rsidRDefault="008B26E7" w:rsidP="003937A5">
      <w:pPr>
        <w:rPr>
          <w:rFonts w:ascii="Times New Roman" w:eastAsia="Times New Roman" w:hAnsi="Times New Roman"/>
        </w:rPr>
      </w:pPr>
    </w:p>
    <w:p w:rsidR="008B26E7" w:rsidRDefault="005549B1" w:rsidP="003937A5">
      <w:pPr>
        <w:ind w:left="480"/>
        <w:rPr>
          <w:rFonts w:ascii="Times New Roman" w:eastAsia="Times New Roman" w:hAnsi="Times New Roman"/>
          <w:sz w:val="24"/>
        </w:rPr>
      </w:pPr>
      <w:r>
        <w:rPr>
          <w:rFonts w:ascii="Times New Roman" w:eastAsia="Times New Roman" w:hAnsi="Times New Roman"/>
          <w:sz w:val="24"/>
        </w:rPr>
        <w:t>User defined statement (action) will be taken;</w:t>
      </w:r>
    </w:p>
    <w:p w:rsidR="008B26E7" w:rsidRDefault="005549B1" w:rsidP="003937A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0" w:lineRule="exact"/>
        <w:rPr>
          <w:rFonts w:ascii="Times New Roman" w:eastAsia="Times New Roman" w:hAnsi="Times New Roman"/>
        </w:rPr>
      </w:pPr>
    </w:p>
    <w:p w:rsidR="008B26E7" w:rsidRDefault="008B26E7">
      <w:pPr>
        <w:spacing w:line="20" w:lineRule="exact"/>
        <w:rPr>
          <w:rFonts w:ascii="Times New Roman" w:eastAsia="Times New Roman" w:hAnsi="Times New Roman"/>
        </w:rPr>
        <w:sectPr w:rsidR="008B26E7"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3937A5" w:rsidP="003A1648">
      <w:pPr>
        <w:spacing w:line="0" w:lineRule="atLeast"/>
        <w:ind w:left="2160" w:firstLine="720"/>
        <w:rPr>
          <w:rFonts w:ascii="Times New Roman" w:eastAsia="Times New Roman" w:hAnsi="Times New Roman"/>
          <w:b/>
          <w:sz w:val="28"/>
        </w:rPr>
      </w:pPr>
      <w:bookmarkStart w:id="9" w:name="page12"/>
      <w:bookmarkEnd w:id="9"/>
      <w:r>
        <w:rPr>
          <w:rFonts w:ascii="Times New Roman" w:eastAsia="Times New Roman" w:hAnsi="Times New Roman"/>
          <w:b/>
          <w:sz w:val="28"/>
        </w:rPr>
        <w:lastRenderedPageBreak/>
        <w:t>Experiment No.: - 8-9</w:t>
      </w:r>
    </w:p>
    <w:p w:rsidR="008B26E7" w:rsidRDefault="008B26E7">
      <w:pPr>
        <w:spacing w:line="283" w:lineRule="exact"/>
        <w:rPr>
          <w:rFonts w:ascii="Times New Roman" w:eastAsia="Times New Roman" w:hAnsi="Times New Roman"/>
        </w:rPr>
      </w:pPr>
    </w:p>
    <w:p w:rsidR="008B26E7" w:rsidRDefault="005549B1">
      <w:pPr>
        <w:spacing w:line="250" w:lineRule="auto"/>
        <w:jc w:val="both"/>
        <w:rPr>
          <w:rFonts w:ascii="Times New Roman" w:eastAsia="Times New Roman" w:hAnsi="Times New Roman"/>
          <w:sz w:val="23"/>
        </w:rPr>
      </w:pPr>
      <w:r>
        <w:rPr>
          <w:rFonts w:ascii="Times New Roman" w:eastAsia="Times New Roman" w:hAnsi="Times New Roman"/>
          <w:b/>
          <w:sz w:val="23"/>
        </w:rPr>
        <w:t xml:space="preserve">Aim : </w:t>
      </w:r>
      <w:r>
        <w:rPr>
          <w:rFonts w:ascii="Times New Roman" w:eastAsia="Times New Roman" w:hAnsi="Times New Roman"/>
          <w:sz w:val="23"/>
        </w:rPr>
        <w:t>Create a temporary work area in the system memory whenever a SQL statement is executed.</w:t>
      </w:r>
      <w:r>
        <w:rPr>
          <w:rFonts w:ascii="Times New Roman" w:eastAsia="Times New Roman" w:hAnsi="Times New Roman"/>
          <w:b/>
          <w:sz w:val="23"/>
        </w:rPr>
        <w:t xml:space="preserve"> </w:t>
      </w:r>
      <w:r>
        <w:rPr>
          <w:rFonts w:ascii="Times New Roman" w:eastAsia="Times New Roman" w:hAnsi="Times New Roman"/>
          <w:sz w:val="23"/>
        </w:rPr>
        <w:t>This temporary work area will be used to store the data retrieved from the database, and manipulate this data. Create a cursor that can hold more than one row, but can process only one row at a time.</w:t>
      </w:r>
    </w:p>
    <w:p w:rsidR="008B26E7" w:rsidRDefault="008B26E7">
      <w:pPr>
        <w:spacing w:line="266"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b/>
          <w:sz w:val="24"/>
        </w:rPr>
        <w:t>Cursor</w:t>
      </w:r>
      <w:r>
        <w:rPr>
          <w:rFonts w:ascii="Times New Roman" w:eastAsia="Times New Roman" w:hAnsi="Times New Roman"/>
          <w:sz w:val="24"/>
        </w:rPr>
        <w:t>:</w:t>
      </w:r>
    </w:p>
    <w:p w:rsidR="008B26E7" w:rsidRDefault="008B26E7">
      <w:pPr>
        <w:spacing w:line="288" w:lineRule="exact"/>
        <w:rPr>
          <w:rFonts w:ascii="Times New Roman" w:eastAsia="Times New Roman" w:hAnsi="Times New Roman"/>
        </w:rPr>
      </w:pPr>
    </w:p>
    <w:p w:rsidR="008B26E7" w:rsidRDefault="005549B1">
      <w:pPr>
        <w:spacing w:line="236" w:lineRule="auto"/>
        <w:jc w:val="both"/>
        <w:rPr>
          <w:rFonts w:ascii="Times New Roman" w:eastAsia="Times New Roman" w:hAnsi="Times New Roman"/>
          <w:sz w:val="24"/>
        </w:rPr>
      </w:pPr>
      <w:r>
        <w:rPr>
          <w:rFonts w:ascii="Times New Roman" w:eastAsia="Times New Roman" w:hAnsi="Times New Roman"/>
          <w:sz w:val="24"/>
        </w:rPr>
        <w:t>Oracle creates a memory area, known as the context area, for processing an SQL statement, which contains all the information needed for processing the statement; for example, the number of rows processed, etc.</w:t>
      </w:r>
    </w:p>
    <w:p w:rsidR="008B26E7" w:rsidRDefault="008B26E7">
      <w:pPr>
        <w:spacing w:line="295" w:lineRule="exact"/>
        <w:rPr>
          <w:rFonts w:ascii="Times New Roman" w:eastAsia="Times New Roman" w:hAnsi="Times New Roman"/>
        </w:rPr>
      </w:pPr>
    </w:p>
    <w:p w:rsidR="008B26E7" w:rsidRDefault="005549B1">
      <w:pPr>
        <w:spacing w:line="236" w:lineRule="auto"/>
        <w:ind w:right="260"/>
        <w:rPr>
          <w:rFonts w:ascii="Times New Roman" w:eastAsia="Times New Roman" w:hAnsi="Times New Roman"/>
          <w:sz w:val="24"/>
        </w:rPr>
      </w:pPr>
      <w:r>
        <w:rPr>
          <w:rFonts w:ascii="Times New Roman" w:eastAsia="Times New Roman" w:hAnsi="Times New Roman"/>
          <w:sz w:val="24"/>
        </w:rPr>
        <w:t>A cursor is a pointer to this context area. PL/SQL controls the context area through a cursor. A cursor holds the rows (one or more) returned by a SQL statement. The set of rows the cursor holds is referred to as the active set.</w:t>
      </w:r>
    </w:p>
    <w:p w:rsidR="008B26E7" w:rsidRDefault="008B26E7">
      <w:pPr>
        <w:spacing w:line="290" w:lineRule="exact"/>
        <w:rPr>
          <w:rFonts w:ascii="Times New Roman" w:eastAsia="Times New Roman" w:hAnsi="Times New Roman"/>
        </w:rPr>
      </w:pPr>
    </w:p>
    <w:p w:rsidR="008B26E7" w:rsidRDefault="005549B1">
      <w:pPr>
        <w:spacing w:line="237" w:lineRule="auto"/>
        <w:ind w:right="180"/>
        <w:rPr>
          <w:rFonts w:ascii="Times New Roman" w:eastAsia="Times New Roman" w:hAnsi="Times New Roman"/>
          <w:sz w:val="24"/>
        </w:rPr>
      </w:pPr>
      <w:r>
        <w:rPr>
          <w:rFonts w:ascii="Times New Roman" w:eastAsia="Times New Roman" w:hAnsi="Times New Roman"/>
          <w:sz w:val="24"/>
        </w:rPr>
        <w:t>You can name a cursor so that it could be referred to in a program to fetch and process the rows returned by the SQL statement, one at a time. There are two types of cursors −</w:t>
      </w:r>
    </w:p>
    <w:p w:rsidR="008B26E7" w:rsidRDefault="008B26E7">
      <w:pPr>
        <w:spacing w:line="278" w:lineRule="exact"/>
        <w:rPr>
          <w:rFonts w:ascii="Times New Roman" w:eastAsia="Times New Roman" w:hAnsi="Times New Roman"/>
        </w:rPr>
      </w:pPr>
    </w:p>
    <w:p w:rsidR="008B26E7" w:rsidRDefault="005549B1">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Implicit cursors</w:t>
      </w:r>
    </w:p>
    <w:p w:rsidR="008B26E7" w:rsidRDefault="008B26E7">
      <w:pPr>
        <w:spacing w:line="2" w:lineRule="exact"/>
        <w:rPr>
          <w:rFonts w:ascii="Symbol" w:eastAsia="Symbol" w:hAnsi="Symbol"/>
        </w:rPr>
      </w:pPr>
    </w:p>
    <w:p w:rsidR="008B26E7" w:rsidRDefault="005549B1">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Explicit cursors</w:t>
      </w:r>
    </w:p>
    <w:p w:rsidR="008B26E7" w:rsidRDefault="008B26E7">
      <w:pPr>
        <w:spacing w:line="286"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Implicit Cursors: -</w:t>
      </w:r>
    </w:p>
    <w:p w:rsidR="008B26E7" w:rsidRDefault="008B26E7">
      <w:pPr>
        <w:spacing w:line="283" w:lineRule="exact"/>
        <w:rPr>
          <w:rFonts w:ascii="Times New Roman" w:eastAsia="Times New Roman" w:hAnsi="Times New Roman"/>
        </w:rPr>
      </w:pPr>
    </w:p>
    <w:p w:rsidR="008B26E7" w:rsidRDefault="005549B1">
      <w:pPr>
        <w:spacing w:line="237" w:lineRule="auto"/>
        <w:ind w:right="420"/>
        <w:rPr>
          <w:rFonts w:ascii="Times New Roman" w:eastAsia="Times New Roman" w:hAnsi="Times New Roman"/>
          <w:sz w:val="24"/>
        </w:rPr>
      </w:pPr>
      <w:r>
        <w:rPr>
          <w:rFonts w:ascii="Times New Roman" w:eastAsia="Times New Roman" w:hAnsi="Times New Roman"/>
          <w:sz w:val="24"/>
        </w:rPr>
        <w:t>Implicit cursors are automatically created by Oracle whenever an SQL statement is executed, when there is no explicit cursor for the statement. Programmers cannot control the implicit cursors and the information in it.</w:t>
      </w:r>
    </w:p>
    <w:p w:rsidR="008B26E7" w:rsidRDefault="008B26E7">
      <w:pPr>
        <w:spacing w:line="287" w:lineRule="exact"/>
        <w:rPr>
          <w:rFonts w:ascii="Times New Roman" w:eastAsia="Times New Roman" w:hAnsi="Times New Roman"/>
        </w:rPr>
      </w:pPr>
    </w:p>
    <w:p w:rsidR="008B26E7" w:rsidRDefault="005549B1">
      <w:pPr>
        <w:spacing w:line="238" w:lineRule="auto"/>
        <w:ind w:right="60"/>
        <w:rPr>
          <w:rFonts w:ascii="Times New Roman" w:eastAsia="Times New Roman" w:hAnsi="Times New Roman"/>
          <w:sz w:val="24"/>
        </w:rPr>
      </w:pPr>
      <w:r>
        <w:rPr>
          <w:rFonts w:ascii="Times New Roman" w:eastAsia="Times New Roman" w:hAnsi="Times New Roman"/>
          <w:sz w:val="24"/>
        </w:rPr>
        <w:t>Whenever a DML statement (INSERT, UPDATE and DELETE) is issued, an implicit cursor is associated with this statement. For INSERT operations, the cursor holds the data that needs to be inserted. For UPDATE and DELETE operations, the cursor identifies the rows that would be affected.</w:t>
      </w:r>
    </w:p>
    <w:p w:rsidR="008B26E7" w:rsidRDefault="008B26E7">
      <w:pPr>
        <w:spacing w:line="293" w:lineRule="exact"/>
        <w:rPr>
          <w:rFonts w:ascii="Times New Roman" w:eastAsia="Times New Roman" w:hAnsi="Times New Roman"/>
        </w:rPr>
      </w:pPr>
    </w:p>
    <w:p w:rsidR="008B26E7" w:rsidRDefault="005549B1">
      <w:pPr>
        <w:spacing w:line="237" w:lineRule="auto"/>
        <w:ind w:right="40"/>
        <w:rPr>
          <w:rFonts w:ascii="Times New Roman" w:eastAsia="Times New Roman" w:hAnsi="Times New Roman"/>
          <w:sz w:val="24"/>
        </w:rPr>
      </w:pPr>
      <w:r>
        <w:rPr>
          <w:rFonts w:ascii="Times New Roman" w:eastAsia="Times New Roman" w:hAnsi="Times New Roman"/>
          <w:sz w:val="24"/>
        </w:rPr>
        <w:t>In PL/SQL, you can refer to the most recent implicit cursor as the SQL cursor, which always has attributes such as %FOUND, %ISOPEN, %NOTFOUND, and %ROWCOUNT. The SQL cursor has additional attributes, %BULK_ROWCOUNT and %BULK_EXCEPTIONS, designed for use with the FORALL statement.</w:t>
      </w:r>
    </w:p>
    <w:p w:rsidR="008B26E7" w:rsidRDefault="008B26E7">
      <w:pPr>
        <w:spacing w:line="290"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%FOUND:</w:t>
      </w:r>
    </w:p>
    <w:p w:rsidR="008B26E7" w:rsidRDefault="008B26E7">
      <w:pPr>
        <w:spacing w:line="284" w:lineRule="exact"/>
        <w:rPr>
          <w:rFonts w:ascii="Times New Roman" w:eastAsia="Times New Roman" w:hAnsi="Times New Roman"/>
        </w:rPr>
      </w:pPr>
    </w:p>
    <w:p w:rsidR="008B26E7" w:rsidRDefault="005549B1">
      <w:pPr>
        <w:spacing w:line="235" w:lineRule="auto"/>
        <w:ind w:right="200"/>
        <w:rPr>
          <w:rFonts w:ascii="Times New Roman" w:eastAsia="Times New Roman" w:hAnsi="Times New Roman"/>
          <w:sz w:val="24"/>
        </w:rPr>
      </w:pPr>
      <w:r>
        <w:rPr>
          <w:rFonts w:ascii="Times New Roman" w:eastAsia="Times New Roman" w:hAnsi="Times New Roman"/>
          <w:sz w:val="24"/>
        </w:rPr>
        <w:t>Returns TRUE if an INSERT, UPDATE, or DELETE statement affected one or more rows or a SELECT INTO statement returned one or more rows. Otherwise, it returns FALSE</w:t>
      </w:r>
    </w:p>
    <w:p w:rsidR="008B26E7" w:rsidRDefault="008B26E7">
      <w:pPr>
        <w:spacing w:line="287" w:lineRule="exact"/>
        <w:rPr>
          <w:rFonts w:ascii="Times New Roman" w:eastAsia="Times New Roman" w:hAnsi="Times New Roman"/>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rsidP="003937A5">
      <w:pPr>
        <w:spacing w:line="0" w:lineRule="atLeast"/>
        <w:rPr>
          <w:rFonts w:ascii="Times New Roman" w:eastAsia="Times New Roman" w:hAnsi="Times New Roman"/>
          <w:b/>
          <w:sz w:val="24"/>
        </w:rPr>
      </w:pPr>
      <w:r>
        <w:rPr>
          <w:rFonts w:ascii="Times New Roman" w:eastAsia="Times New Roman" w:hAnsi="Times New Roman"/>
          <w:b/>
          <w:sz w:val="24"/>
        </w:rPr>
        <w:lastRenderedPageBreak/>
        <w:t xml:space="preserve">%NOTFOUND </w:t>
      </w:r>
      <w:bookmarkStart w:id="10" w:name="page13"/>
      <w:bookmarkEnd w:id="10"/>
      <w:r>
        <w:rPr>
          <w:rFonts w:ascii="Times New Roman" w:eastAsia="Times New Roman" w:hAnsi="Times New Roman"/>
          <w:b/>
          <w:sz w:val="24"/>
        </w:rPr>
        <w:t>:</w:t>
      </w:r>
    </w:p>
    <w:p w:rsidR="008B26E7" w:rsidRDefault="005549B1" w:rsidP="003937A5">
      <w:pPr>
        <w:spacing w:line="0" w:lineRule="atLeast"/>
        <w:rPr>
          <w:rFonts w:ascii="Times New Roman" w:eastAsia="Times New Roman" w:hAnsi="Times New Roman"/>
          <w:sz w:val="24"/>
        </w:rPr>
      </w:pPr>
      <w:r>
        <w:rPr>
          <w:rFonts w:ascii="Times New Roman" w:eastAsia="Times New Roman" w:hAnsi="Times New Roman"/>
          <w:sz w:val="24"/>
        </w:rPr>
        <w:t>The logical opposite of %FOUND. It returns TRUE if an INSERT, UPDATE, or DELETE statement affected no rows, or a SELECT INTO statement returned no rows. Otherwise, it returns FALSE.</w:t>
      </w:r>
    </w:p>
    <w:p w:rsidR="008B26E7" w:rsidRDefault="008B26E7">
      <w:pPr>
        <w:spacing w:line="289"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%ISOPEN</w:t>
      </w:r>
    </w:p>
    <w:p w:rsidR="008B26E7" w:rsidRDefault="008B26E7">
      <w:pPr>
        <w:spacing w:line="283" w:lineRule="exact"/>
        <w:rPr>
          <w:rFonts w:ascii="Times New Roman" w:eastAsia="Times New Roman" w:hAnsi="Times New Roman"/>
        </w:rPr>
      </w:pPr>
    </w:p>
    <w:p w:rsidR="008B26E7" w:rsidRDefault="005549B1">
      <w:pPr>
        <w:spacing w:line="235" w:lineRule="auto"/>
        <w:ind w:right="100"/>
        <w:rPr>
          <w:rFonts w:ascii="Times New Roman" w:eastAsia="Times New Roman" w:hAnsi="Times New Roman"/>
          <w:sz w:val="24"/>
        </w:rPr>
      </w:pPr>
      <w:r>
        <w:rPr>
          <w:rFonts w:ascii="Times New Roman" w:eastAsia="Times New Roman" w:hAnsi="Times New Roman"/>
          <w:sz w:val="24"/>
        </w:rPr>
        <w:t>Always returns FALSE for implicit cursors, because Oracle closes the SQL cursor automatically after executing its associated SQL statement.</w:t>
      </w:r>
    </w:p>
    <w:p w:rsidR="008B26E7" w:rsidRDefault="008B26E7">
      <w:pPr>
        <w:spacing w:line="28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%ROWCOUNT</w:t>
      </w:r>
    </w:p>
    <w:p w:rsidR="008B26E7" w:rsidRDefault="008B26E7">
      <w:pPr>
        <w:spacing w:line="283" w:lineRule="exact"/>
        <w:rPr>
          <w:rFonts w:ascii="Times New Roman" w:eastAsia="Times New Roman" w:hAnsi="Times New Roman"/>
        </w:rPr>
      </w:pPr>
    </w:p>
    <w:p w:rsidR="008B26E7" w:rsidRDefault="005549B1">
      <w:pPr>
        <w:spacing w:line="235" w:lineRule="auto"/>
        <w:ind w:right="720"/>
        <w:rPr>
          <w:rFonts w:ascii="Times New Roman" w:eastAsia="Times New Roman" w:hAnsi="Times New Roman"/>
          <w:sz w:val="24"/>
        </w:rPr>
      </w:pPr>
      <w:r>
        <w:rPr>
          <w:rFonts w:ascii="Times New Roman" w:eastAsia="Times New Roman" w:hAnsi="Times New Roman"/>
          <w:sz w:val="24"/>
        </w:rPr>
        <w:t>Returns the number of rows affected by an INSERT, UPDATE, or DELETE statement, or returned by a SELECT INTO statement.</w:t>
      </w:r>
    </w:p>
    <w:p w:rsidR="008B26E7" w:rsidRDefault="008B26E7">
      <w:pPr>
        <w:spacing w:line="283"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Query 1:</w:t>
      </w:r>
    </w:p>
    <w:p w:rsidR="008B26E7" w:rsidRDefault="005549B1">
      <w:pPr>
        <w:spacing w:line="238" w:lineRule="auto"/>
        <w:rPr>
          <w:rFonts w:ascii="Times New Roman" w:eastAsia="Times New Roman" w:hAnsi="Times New Roman"/>
          <w:sz w:val="24"/>
        </w:rPr>
      </w:pPr>
      <w:r>
        <w:rPr>
          <w:rFonts w:ascii="Times New Roman" w:eastAsia="Times New Roman" w:hAnsi="Times New Roman"/>
          <w:sz w:val="24"/>
        </w:rPr>
        <w:t>Count the number of rows and update the salary 100 times.</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5549B1" w:rsidP="003937A5">
      <w:pPr>
        <w:rPr>
          <w:rFonts w:ascii="Times New Roman" w:eastAsia="Times New Roman" w:hAnsi="Times New Roman"/>
          <w:sz w:val="24"/>
        </w:rPr>
      </w:pPr>
      <w:r>
        <w:rPr>
          <w:rFonts w:ascii="Times New Roman" w:eastAsia="Times New Roman" w:hAnsi="Times New Roman"/>
          <w:sz w:val="24"/>
        </w:rPr>
        <w:t>row number(5);</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begin</w:t>
      </w:r>
    </w:p>
    <w:p w:rsidR="008B26E7" w:rsidRDefault="005549B1" w:rsidP="003937A5">
      <w:pPr>
        <w:rPr>
          <w:rFonts w:ascii="Times New Roman" w:eastAsia="Times New Roman" w:hAnsi="Times New Roman"/>
          <w:sz w:val="24"/>
        </w:rPr>
      </w:pPr>
      <w:r>
        <w:rPr>
          <w:rFonts w:ascii="Times New Roman" w:eastAsia="Times New Roman" w:hAnsi="Times New Roman"/>
          <w:sz w:val="24"/>
        </w:rPr>
        <w:t>update emp set sal=sal*100;</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if SQL%notfound then</w:t>
      </w:r>
    </w:p>
    <w:p w:rsidR="008B26E7" w:rsidRDefault="005549B1" w:rsidP="003937A5">
      <w:pPr>
        <w:rPr>
          <w:rFonts w:ascii="Times New Roman" w:eastAsia="Times New Roman" w:hAnsi="Times New Roman"/>
          <w:sz w:val="24"/>
        </w:rPr>
      </w:pPr>
      <w:r>
        <w:rPr>
          <w:rFonts w:ascii="Times New Roman" w:eastAsia="Times New Roman" w:hAnsi="Times New Roman"/>
          <w:sz w:val="24"/>
        </w:rPr>
        <w:t>dbms_output.put_line('NO UPDATE');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elsif SQL%found then</w:t>
      </w:r>
    </w:p>
    <w:p w:rsidR="008B26E7" w:rsidRDefault="005549B1" w:rsidP="003937A5">
      <w:pPr>
        <w:rPr>
          <w:rFonts w:ascii="Times New Roman" w:eastAsia="Times New Roman" w:hAnsi="Times New Roman"/>
          <w:sz w:val="24"/>
        </w:rPr>
      </w:pPr>
      <w:r>
        <w:rPr>
          <w:rFonts w:ascii="Times New Roman" w:eastAsia="Times New Roman" w:hAnsi="Times New Roman"/>
          <w:sz w:val="24"/>
        </w:rPr>
        <w:t>row:=SQL%rowcount;</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dbms_output.put_line('COUNT OUTPUT '||row);</w:t>
      </w:r>
    </w:p>
    <w:p w:rsidR="008B26E7" w:rsidRDefault="005549B1" w:rsidP="003937A5">
      <w:pPr>
        <w:rPr>
          <w:rFonts w:ascii="Times New Roman" w:eastAsia="Times New Roman" w:hAnsi="Times New Roman"/>
          <w:sz w:val="24"/>
        </w:rPr>
      </w:pPr>
      <w:r>
        <w:rPr>
          <w:rFonts w:ascii="Times New Roman" w:eastAsia="Times New Roman" w:hAnsi="Times New Roman"/>
          <w:sz w:val="24"/>
        </w:rPr>
        <w:t>end if;</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81"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 -</w:t>
      </w:r>
    </w:p>
    <w:p w:rsidR="008B26E7" w:rsidRDefault="00DE2C20">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62848" behindDoc="1" locked="0" layoutInCell="1" allowOverlap="1">
            <wp:simplePos x="0" y="0"/>
            <wp:positionH relativeFrom="column">
              <wp:posOffset>0</wp:posOffset>
            </wp:positionH>
            <wp:positionV relativeFrom="paragraph">
              <wp:posOffset>0</wp:posOffset>
            </wp:positionV>
            <wp:extent cx="6071235" cy="840740"/>
            <wp:effectExtent l="19050" t="0" r="571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srcRect/>
                    <a:stretch>
                      <a:fillRect/>
                    </a:stretch>
                  </pic:blipFill>
                  <pic:spPr bwMode="auto">
                    <a:xfrm>
                      <a:off x="0" y="0"/>
                      <a:ext cx="6071235" cy="84074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303" w:lineRule="exact"/>
        <w:rPr>
          <w:rFonts w:ascii="Times New Roman" w:eastAsia="Times New Roman" w:hAnsi="Times New Roman"/>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Query 2:</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Delete the record if exist else not found</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no number;</w:t>
      </w:r>
    </w:p>
    <w:p w:rsidR="008B26E7" w:rsidRDefault="005549B1" w:rsidP="003937A5">
      <w:pPr>
        <w:rPr>
          <w:rFonts w:ascii="Times New Roman" w:eastAsia="Times New Roman" w:hAnsi="Times New Roman"/>
          <w:sz w:val="24"/>
        </w:rPr>
      </w:pPr>
      <w:r>
        <w:rPr>
          <w:rFonts w:ascii="Times New Roman" w:eastAsia="Times New Roman" w:hAnsi="Times New Roman"/>
          <w:sz w:val="24"/>
        </w:rPr>
        <w:t>begin</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delete from emp where empno=:no;</w:t>
      </w:r>
    </w:p>
    <w:p w:rsidR="008B26E7" w:rsidRDefault="005549B1" w:rsidP="003937A5">
      <w:pPr>
        <w:rPr>
          <w:rFonts w:ascii="Times New Roman" w:eastAsia="Times New Roman" w:hAnsi="Times New Roman"/>
          <w:sz w:val="24"/>
        </w:rPr>
      </w:pPr>
      <w:r>
        <w:rPr>
          <w:rFonts w:ascii="Times New Roman" w:eastAsia="Times New Roman" w:hAnsi="Times New Roman"/>
          <w:sz w:val="24"/>
        </w:rPr>
        <w:t>if sql%found then</w:t>
      </w:r>
    </w:p>
    <w:p w:rsidR="008B26E7" w:rsidRDefault="008B26E7" w:rsidP="003937A5">
      <w:pPr>
        <w:rPr>
          <w:rFonts w:ascii="Times New Roman" w:eastAsia="Times New Roman" w:hAnsi="Times New Roman"/>
        </w:rPr>
      </w:pPr>
    </w:p>
    <w:p w:rsidR="008B26E7" w:rsidRDefault="005549B1" w:rsidP="003937A5">
      <w:pPr>
        <w:ind w:right="3360"/>
        <w:rPr>
          <w:rFonts w:ascii="Times New Roman" w:eastAsia="Times New Roman" w:hAnsi="Times New Roman"/>
          <w:sz w:val="24"/>
        </w:rPr>
      </w:pPr>
      <w:r>
        <w:rPr>
          <w:rFonts w:ascii="Times New Roman" w:eastAsia="Times New Roman" w:hAnsi="Times New Roman"/>
          <w:sz w:val="24"/>
        </w:rPr>
        <w:t>dbms_output.put_line('RECORD FOUND AND DELETED'); insert into emp(empno,ename) values(101,'XYZ');</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else</w:t>
      </w:r>
    </w:p>
    <w:p w:rsidR="008B26E7" w:rsidRDefault="005549B1" w:rsidP="003937A5">
      <w:pPr>
        <w:rPr>
          <w:rFonts w:ascii="Times New Roman" w:eastAsia="Times New Roman" w:hAnsi="Times New Roman"/>
          <w:sz w:val="24"/>
        </w:rPr>
      </w:pPr>
      <w:r>
        <w:rPr>
          <w:rFonts w:ascii="Times New Roman" w:eastAsia="Times New Roman" w:hAnsi="Times New Roman"/>
          <w:sz w:val="24"/>
        </w:rPr>
        <w:t>dbms_output.put_line('RECORD NOT FOUND');</w:t>
      </w:r>
    </w:p>
    <w:p w:rsidR="008B26E7" w:rsidRDefault="003937A5" w:rsidP="003937A5">
      <w:pPr>
        <w:rPr>
          <w:rFonts w:ascii="Times New Roman" w:eastAsia="Times New Roman" w:hAnsi="Times New Roman"/>
          <w:sz w:val="24"/>
        </w:rPr>
      </w:pPr>
      <w:bookmarkStart w:id="11" w:name="page14"/>
      <w:bookmarkEnd w:id="11"/>
      <w:r>
        <w:rPr>
          <w:rFonts w:ascii="Times New Roman" w:eastAsia="Times New Roman" w:hAnsi="Times New Roman"/>
          <w:sz w:val="24"/>
        </w:rPr>
        <w:t>e</w:t>
      </w:r>
      <w:r w:rsidR="005549B1">
        <w:rPr>
          <w:rFonts w:ascii="Times New Roman" w:eastAsia="Times New Roman" w:hAnsi="Times New Roman"/>
          <w:sz w:val="24"/>
        </w:rPr>
        <w:t>nd if;</w:t>
      </w:r>
    </w:p>
    <w:p w:rsidR="008B26E7" w:rsidRDefault="005549B1" w:rsidP="003937A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00" w:lineRule="exact"/>
        <w:rPr>
          <w:rFonts w:ascii="Times New Roman" w:eastAsia="Times New Roman" w:hAnsi="Times New Roman"/>
        </w:rPr>
      </w:pPr>
    </w:p>
    <w:p w:rsidR="008B26E7" w:rsidRDefault="008B26E7">
      <w:pPr>
        <w:spacing w:line="361"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b/>
          <w:sz w:val="24"/>
        </w:rPr>
        <w:t>Output</w:t>
      </w:r>
      <w:r>
        <w:rPr>
          <w:rFonts w:ascii="Times New Roman" w:eastAsia="Times New Roman" w:hAnsi="Times New Roman"/>
          <w:sz w:val="24"/>
        </w:rPr>
        <w:t>:</w:t>
      </w:r>
    </w:p>
    <w:p w:rsidR="008B26E7" w:rsidRDefault="008B26E7">
      <w:pPr>
        <w:spacing w:line="20" w:lineRule="exact"/>
        <w:rPr>
          <w:rFonts w:ascii="Times New Roman" w:eastAsia="Times New Roman" w:hAnsi="Times New Roman"/>
        </w:rPr>
      </w:pPr>
    </w:p>
    <w:p w:rsidR="008B26E7" w:rsidRDefault="00DE2C20">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7968" behindDoc="1" locked="0" layoutInCell="1" allowOverlap="1">
            <wp:simplePos x="0" y="0"/>
            <wp:positionH relativeFrom="column">
              <wp:posOffset>-85725</wp:posOffset>
            </wp:positionH>
            <wp:positionV relativeFrom="paragraph">
              <wp:posOffset>106680</wp:posOffset>
            </wp:positionV>
            <wp:extent cx="5127625" cy="1943100"/>
            <wp:effectExtent l="1905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srcRect/>
                    <a:stretch>
                      <a:fillRect/>
                    </a:stretch>
                  </pic:blipFill>
                  <pic:spPr bwMode="auto">
                    <a:xfrm>
                      <a:off x="0" y="0"/>
                      <a:ext cx="5127625" cy="194310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Explicit Cursor: -</w:t>
      </w:r>
    </w:p>
    <w:p w:rsidR="008B26E7" w:rsidRDefault="008B26E7">
      <w:pPr>
        <w:spacing w:line="284" w:lineRule="exact"/>
        <w:rPr>
          <w:rFonts w:ascii="Times New Roman" w:eastAsia="Times New Roman" w:hAnsi="Times New Roman"/>
        </w:rPr>
      </w:pPr>
    </w:p>
    <w:p w:rsidR="008B26E7" w:rsidRDefault="005549B1">
      <w:pPr>
        <w:spacing w:line="237" w:lineRule="auto"/>
        <w:ind w:right="300"/>
        <w:rPr>
          <w:rFonts w:ascii="Times New Roman" w:eastAsia="Times New Roman" w:hAnsi="Times New Roman"/>
          <w:sz w:val="24"/>
        </w:rPr>
      </w:pPr>
      <w:r>
        <w:rPr>
          <w:rFonts w:ascii="Times New Roman" w:eastAsia="Times New Roman" w:hAnsi="Times New Roman"/>
          <w:sz w:val="24"/>
        </w:rPr>
        <w:t>Programmers are allowed to create named context area to execute their DML operations to get more control over it. The explicit cursor should be defined in the declaration section of the PL/SQL block, and it is created for the 'SELECT' statement that needs to be used in the code.</w:t>
      </w:r>
    </w:p>
    <w:p w:rsidR="008B26E7" w:rsidRDefault="008B26E7">
      <w:pPr>
        <w:spacing w:line="284"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Below are steps that involved in working with explicit cursors.</w:t>
      </w:r>
    </w:p>
    <w:p w:rsidR="008B26E7" w:rsidRDefault="008B26E7">
      <w:pPr>
        <w:spacing w:line="286" w:lineRule="exact"/>
        <w:rPr>
          <w:rFonts w:ascii="Times New Roman" w:eastAsia="Times New Roman" w:hAnsi="Times New Roman"/>
        </w:rPr>
      </w:pPr>
    </w:p>
    <w:p w:rsidR="008B26E7" w:rsidRDefault="005549B1">
      <w:pPr>
        <w:numPr>
          <w:ilvl w:val="0"/>
          <w:numId w:val="9"/>
        </w:numPr>
        <w:tabs>
          <w:tab w:val="left" w:pos="720"/>
        </w:tabs>
        <w:spacing w:line="0" w:lineRule="atLeast"/>
        <w:ind w:left="720" w:hanging="360"/>
        <w:rPr>
          <w:rFonts w:ascii="Symbol" w:eastAsia="Symbol" w:hAnsi="Symbol"/>
        </w:rPr>
      </w:pPr>
      <w:r>
        <w:rPr>
          <w:rFonts w:ascii="Times New Roman" w:eastAsia="Times New Roman" w:hAnsi="Times New Roman"/>
          <w:b/>
          <w:sz w:val="24"/>
        </w:rPr>
        <w:t>Declaring the cursor</w:t>
      </w:r>
    </w:p>
    <w:p w:rsidR="008B26E7" w:rsidRDefault="008B26E7">
      <w:pPr>
        <w:spacing w:line="278" w:lineRule="exact"/>
        <w:rPr>
          <w:rFonts w:ascii="Symbol" w:eastAsia="Symbol" w:hAnsi="Symbol"/>
        </w:rPr>
      </w:pPr>
    </w:p>
    <w:p w:rsidR="008B26E7" w:rsidRDefault="005549B1">
      <w:pPr>
        <w:spacing w:line="237" w:lineRule="auto"/>
        <w:ind w:left="720" w:right="160"/>
        <w:rPr>
          <w:rFonts w:ascii="Times New Roman" w:eastAsia="Times New Roman" w:hAnsi="Times New Roman"/>
          <w:sz w:val="24"/>
        </w:rPr>
      </w:pPr>
      <w:r>
        <w:rPr>
          <w:rFonts w:ascii="Times New Roman" w:eastAsia="Times New Roman" w:hAnsi="Times New Roman"/>
          <w:sz w:val="24"/>
        </w:rPr>
        <w:t>Declaring the cursor simply means to create one named context area for the 'SELECT' statement that is defined in the declaration part. The name of this context area is same as the cursor name.</w:t>
      </w:r>
    </w:p>
    <w:p w:rsidR="008B26E7" w:rsidRDefault="008B26E7">
      <w:pPr>
        <w:spacing w:line="289" w:lineRule="exact"/>
        <w:rPr>
          <w:rFonts w:ascii="Symbol" w:eastAsia="Symbol" w:hAnsi="Symbol"/>
        </w:rPr>
      </w:pPr>
    </w:p>
    <w:p w:rsidR="000343DB" w:rsidRDefault="005549B1" w:rsidP="000343DB">
      <w:pPr>
        <w:spacing w:line="235" w:lineRule="auto"/>
        <w:ind w:left="720"/>
        <w:rPr>
          <w:rFonts w:ascii="Times New Roman" w:eastAsia="Times New Roman" w:hAnsi="Times New Roman"/>
          <w:sz w:val="24"/>
        </w:rPr>
      </w:pPr>
      <w:r>
        <w:rPr>
          <w:rFonts w:ascii="Times New Roman" w:eastAsia="Times New Roman" w:hAnsi="Times New Roman"/>
          <w:b/>
          <w:sz w:val="24"/>
        </w:rPr>
        <w:t>Opening Cursor</w:t>
      </w:r>
      <w:r w:rsidR="000343DB" w:rsidRPr="000343DB">
        <w:rPr>
          <w:rFonts w:ascii="Times New Roman" w:eastAsia="Times New Roman" w:hAnsi="Times New Roman"/>
          <w:sz w:val="24"/>
        </w:rPr>
        <w:t xml:space="preserve"> </w:t>
      </w:r>
      <w:r w:rsidR="000343DB">
        <w:rPr>
          <w:rFonts w:ascii="Times New Roman" w:eastAsia="Times New Roman" w:hAnsi="Times New Roman"/>
          <w:sz w:val="24"/>
        </w:rPr>
        <w:t>Opening the cursor will instruct the PL/SQL to allocate the memory for this cursor. It will make the cursor ready to fetch the records.</w:t>
      </w:r>
    </w:p>
    <w:p w:rsidR="000343DB" w:rsidRDefault="000343DB" w:rsidP="000343DB">
      <w:pPr>
        <w:spacing w:line="283" w:lineRule="exact"/>
        <w:rPr>
          <w:rFonts w:ascii="Symbol" w:eastAsia="Symbol" w:hAnsi="Symbol"/>
        </w:rPr>
      </w:pPr>
    </w:p>
    <w:p w:rsidR="000343DB" w:rsidRDefault="000343DB" w:rsidP="000343DB">
      <w:pPr>
        <w:spacing w:line="237" w:lineRule="auto"/>
        <w:ind w:left="720" w:right="120"/>
        <w:rPr>
          <w:rFonts w:ascii="Times New Roman" w:eastAsia="Times New Roman" w:hAnsi="Times New Roman"/>
          <w:sz w:val="24"/>
        </w:rPr>
      </w:pPr>
      <w:r>
        <w:rPr>
          <w:rFonts w:ascii="Times New Roman" w:eastAsia="Times New Roman" w:hAnsi="Times New Roman"/>
          <w:sz w:val="24"/>
        </w:rPr>
        <w:t>In this process, the 'SELECT' statement is executed and the rows fetched is stored in the allocated memory. These are now called as active sets. Fetching data from the cursor is a record-level activity that means we can access the data in a record-by-record way.</w:t>
      </w:r>
    </w:p>
    <w:p w:rsidR="003937A5" w:rsidRPr="003937A5" w:rsidRDefault="003937A5" w:rsidP="003937A5">
      <w:pPr>
        <w:tabs>
          <w:tab w:val="left" w:pos="720"/>
        </w:tabs>
        <w:spacing w:line="0" w:lineRule="atLeast"/>
        <w:ind w:left="720"/>
        <w:rPr>
          <w:rFonts w:ascii="Symbol" w:eastAsia="Symbol" w:hAnsi="Symbol"/>
        </w:rPr>
      </w:pPr>
    </w:p>
    <w:p w:rsidR="000343DB" w:rsidRPr="003937A5" w:rsidRDefault="000343DB" w:rsidP="003937A5">
      <w:pPr>
        <w:numPr>
          <w:ilvl w:val="0"/>
          <w:numId w:val="10"/>
        </w:numPr>
        <w:tabs>
          <w:tab w:val="left" w:pos="720"/>
        </w:tabs>
        <w:spacing w:line="0" w:lineRule="atLeast"/>
        <w:ind w:left="720" w:hanging="360"/>
        <w:rPr>
          <w:rFonts w:ascii="Symbol" w:eastAsia="Symbol" w:hAnsi="Symbol"/>
        </w:rPr>
      </w:pPr>
      <w:r>
        <w:rPr>
          <w:rFonts w:ascii="Times New Roman" w:eastAsia="Times New Roman" w:hAnsi="Times New Roman"/>
          <w:b/>
          <w:sz w:val="24"/>
        </w:rPr>
        <w:t>Fetching Data from the Cursor</w:t>
      </w:r>
    </w:p>
    <w:p w:rsidR="008B26E7" w:rsidRDefault="000343DB" w:rsidP="003937A5">
      <w:pPr>
        <w:spacing w:line="237" w:lineRule="auto"/>
        <w:ind w:left="720" w:right="120"/>
        <w:jc w:val="both"/>
        <w:rPr>
          <w:rFonts w:ascii="Times New Roman" w:eastAsia="Times New Roman" w:hAnsi="Times New Roman"/>
          <w:sz w:val="24"/>
        </w:rPr>
      </w:pPr>
      <w:r>
        <w:rPr>
          <w:rFonts w:ascii="Times New Roman" w:eastAsia="Times New Roman" w:hAnsi="Times New Roman"/>
          <w:sz w:val="24"/>
        </w:rPr>
        <w:t>Each fetch statement will fetch one active set and holds the information of that particular record. This statement is same as 'SELECT' statement that fetches the record and assigns to the variable in the 'INTO' clause, but it will not throw any exceptions.</w:t>
      </w:r>
      <w:bookmarkStart w:id="12" w:name="page15"/>
      <w:bookmarkEnd w:id="12"/>
    </w:p>
    <w:p w:rsidR="003937A5" w:rsidRDefault="003937A5" w:rsidP="003937A5">
      <w:pPr>
        <w:spacing w:line="237" w:lineRule="auto"/>
        <w:ind w:left="720" w:right="120"/>
        <w:jc w:val="both"/>
        <w:rPr>
          <w:rFonts w:ascii="Symbol" w:eastAsia="Symbol" w:hAnsi="Symbol"/>
        </w:rPr>
      </w:pPr>
    </w:p>
    <w:p w:rsidR="008B26E7" w:rsidRDefault="005549B1">
      <w:pPr>
        <w:numPr>
          <w:ilvl w:val="0"/>
          <w:numId w:val="10"/>
        </w:numPr>
        <w:tabs>
          <w:tab w:val="left" w:pos="720"/>
        </w:tabs>
        <w:spacing w:line="0" w:lineRule="atLeast"/>
        <w:ind w:left="720" w:hanging="360"/>
        <w:rPr>
          <w:rFonts w:ascii="Symbol" w:eastAsia="Symbol" w:hAnsi="Symbol"/>
        </w:rPr>
      </w:pPr>
      <w:r>
        <w:rPr>
          <w:rFonts w:ascii="Times New Roman" w:eastAsia="Times New Roman" w:hAnsi="Times New Roman"/>
          <w:b/>
          <w:sz w:val="24"/>
        </w:rPr>
        <w:t>Closing the Cursor</w:t>
      </w:r>
    </w:p>
    <w:p w:rsidR="008B26E7" w:rsidRDefault="005549B1" w:rsidP="005E5276">
      <w:pPr>
        <w:spacing w:line="235" w:lineRule="auto"/>
        <w:ind w:left="720" w:right="720"/>
        <w:rPr>
          <w:rFonts w:ascii="Times New Roman" w:eastAsia="Times New Roman" w:hAnsi="Times New Roman"/>
          <w:sz w:val="24"/>
        </w:rPr>
      </w:pPr>
      <w:r>
        <w:rPr>
          <w:rFonts w:ascii="Times New Roman" w:eastAsia="Times New Roman" w:hAnsi="Times New Roman"/>
          <w:sz w:val="24"/>
        </w:rPr>
        <w:t>Once all the record is fetched now, we need to close the cursor so that the memory allocated to this context area will be released.</w:t>
      </w:r>
    </w:p>
    <w:p w:rsidR="008B26E7" w:rsidRDefault="008B26E7">
      <w:pPr>
        <w:spacing w:line="287"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 -</w:t>
      </w:r>
    </w:p>
    <w:p w:rsidR="008B26E7" w:rsidRDefault="008B26E7">
      <w:pPr>
        <w:spacing w:line="271"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DECLARE</w:t>
      </w:r>
    </w:p>
    <w:p w:rsidR="008B26E7" w:rsidRDefault="008B26E7">
      <w:pPr>
        <w:spacing w:line="10" w:lineRule="exact"/>
        <w:rPr>
          <w:rFonts w:ascii="Times New Roman" w:eastAsia="Times New Roman" w:hAnsi="Times New Roman"/>
        </w:rPr>
      </w:pPr>
    </w:p>
    <w:p w:rsidR="008B26E7" w:rsidRDefault="005549B1">
      <w:pPr>
        <w:spacing w:line="235" w:lineRule="auto"/>
        <w:ind w:right="4260"/>
        <w:rPr>
          <w:rFonts w:ascii="Times New Roman" w:eastAsia="Times New Roman" w:hAnsi="Times New Roman"/>
          <w:sz w:val="24"/>
        </w:rPr>
      </w:pPr>
      <w:r>
        <w:rPr>
          <w:rFonts w:ascii="Times New Roman" w:eastAsia="Times New Roman" w:hAnsi="Times New Roman"/>
          <w:sz w:val="24"/>
        </w:rPr>
        <w:t>CURSOR &lt;cursor_name&gt; IS &lt;SELECT statement^&gt; &lt;cursor_variable declaration&gt;</w:t>
      </w: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BEGIN</w:t>
      </w:r>
    </w:p>
    <w:p w:rsidR="008B26E7" w:rsidRDefault="008B26E7">
      <w:pPr>
        <w:spacing w:line="2"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OPEN &lt;cursor_name&gt;;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FETCH &lt;cursor_name&gt; INTO &lt;cursor_variable&gt;;</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w:t>
      </w:r>
    </w:p>
    <w:p w:rsidR="008B26E7" w:rsidRDefault="008B26E7">
      <w:pPr>
        <w:spacing w:line="4"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CLOSE &lt;cursor_name&gt;;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END;</w:t>
      </w:r>
    </w:p>
    <w:p w:rsidR="008B26E7" w:rsidRDefault="008B26E7">
      <w:pPr>
        <w:spacing w:line="299" w:lineRule="exact"/>
        <w:rPr>
          <w:rFonts w:ascii="Times New Roman" w:eastAsia="Times New Roman" w:hAnsi="Times New Roman"/>
        </w:rPr>
      </w:pPr>
    </w:p>
    <w:p w:rsidR="003937A5" w:rsidRDefault="003937A5">
      <w:pPr>
        <w:spacing w:line="299" w:lineRule="exact"/>
        <w:rPr>
          <w:rFonts w:ascii="Times New Roman" w:eastAsia="Times New Roman" w:hAnsi="Times New Roman"/>
        </w:rPr>
      </w:pPr>
    </w:p>
    <w:p w:rsidR="003937A5" w:rsidRDefault="003937A5">
      <w:pPr>
        <w:spacing w:line="299" w:lineRule="exact"/>
        <w:rPr>
          <w:rFonts w:ascii="Times New Roman" w:eastAsia="Times New Roman" w:hAnsi="Times New Roman"/>
        </w:rPr>
      </w:pPr>
    </w:p>
    <w:p w:rsidR="003937A5" w:rsidRDefault="003937A5">
      <w:pPr>
        <w:spacing w:line="299" w:lineRule="exact"/>
        <w:rPr>
          <w:rFonts w:ascii="Times New Roman" w:eastAsia="Times New Roman" w:hAnsi="Times New Roman"/>
        </w:rPr>
      </w:pPr>
    </w:p>
    <w:p w:rsidR="003937A5" w:rsidRDefault="003937A5">
      <w:pPr>
        <w:spacing w:line="299" w:lineRule="exact"/>
        <w:rPr>
          <w:rFonts w:ascii="Times New Roman" w:eastAsia="Times New Roman" w:hAnsi="Times New Roman"/>
        </w:rPr>
      </w:pPr>
    </w:p>
    <w:p w:rsidR="008B26E7" w:rsidRDefault="005549B1">
      <w:pPr>
        <w:numPr>
          <w:ilvl w:val="0"/>
          <w:numId w:val="11"/>
        </w:numPr>
        <w:tabs>
          <w:tab w:val="left" w:pos="720"/>
        </w:tabs>
        <w:spacing w:line="233" w:lineRule="auto"/>
        <w:ind w:left="720" w:right="420" w:hanging="360"/>
        <w:rPr>
          <w:rFonts w:ascii="Symbol" w:eastAsia="Symbol" w:hAnsi="Symbol"/>
        </w:rPr>
      </w:pPr>
      <w:r>
        <w:rPr>
          <w:rFonts w:ascii="Times New Roman" w:eastAsia="Times New Roman" w:hAnsi="Times New Roman"/>
          <w:sz w:val="24"/>
        </w:rPr>
        <w:t>In the above syntax, the declaration part contains the declaration of the cursor and the cursor variable in which the fetched data will be assigned.</w:t>
      </w:r>
    </w:p>
    <w:p w:rsidR="008B26E7" w:rsidRDefault="008B26E7">
      <w:pPr>
        <w:spacing w:line="1" w:lineRule="exact"/>
        <w:rPr>
          <w:rFonts w:ascii="Symbol" w:eastAsia="Symbol" w:hAnsi="Symbol"/>
        </w:rPr>
      </w:pPr>
    </w:p>
    <w:p w:rsidR="008B26E7" w:rsidRDefault="005549B1">
      <w:pPr>
        <w:numPr>
          <w:ilvl w:val="0"/>
          <w:numId w:val="11"/>
        </w:numPr>
        <w:tabs>
          <w:tab w:val="left" w:pos="720"/>
        </w:tabs>
        <w:spacing w:line="237" w:lineRule="auto"/>
        <w:ind w:left="720" w:hanging="360"/>
        <w:rPr>
          <w:rFonts w:ascii="Symbol" w:eastAsia="Symbol" w:hAnsi="Symbol"/>
        </w:rPr>
      </w:pPr>
      <w:r>
        <w:rPr>
          <w:rFonts w:ascii="Times New Roman" w:eastAsia="Times New Roman" w:hAnsi="Times New Roman"/>
          <w:sz w:val="24"/>
        </w:rPr>
        <w:t>The cursor is created for the 'SELECT' statement that is given in the cursor declaration.</w:t>
      </w:r>
    </w:p>
    <w:p w:rsidR="008B26E7" w:rsidRDefault="008B26E7">
      <w:pPr>
        <w:spacing w:line="8" w:lineRule="exact"/>
        <w:rPr>
          <w:rFonts w:ascii="Symbol" w:eastAsia="Symbol" w:hAnsi="Symbol"/>
        </w:rPr>
      </w:pPr>
    </w:p>
    <w:p w:rsidR="008B26E7" w:rsidRDefault="005549B1">
      <w:pPr>
        <w:numPr>
          <w:ilvl w:val="0"/>
          <w:numId w:val="11"/>
        </w:numPr>
        <w:tabs>
          <w:tab w:val="left" w:pos="720"/>
        </w:tabs>
        <w:spacing w:line="0" w:lineRule="atLeast"/>
        <w:ind w:left="720" w:hanging="360"/>
        <w:rPr>
          <w:rFonts w:ascii="Symbol" w:eastAsia="Symbol" w:hAnsi="Symbol"/>
        </w:rPr>
      </w:pPr>
      <w:r>
        <w:rPr>
          <w:rFonts w:ascii="Times New Roman" w:eastAsia="Times New Roman" w:hAnsi="Times New Roman"/>
          <w:sz w:val="24"/>
        </w:rPr>
        <w:t>In execution part, the declared cursor is opened, fetched and closed.</w:t>
      </w:r>
    </w:p>
    <w:p w:rsidR="008B26E7" w:rsidRDefault="008B26E7">
      <w:pPr>
        <w:spacing w:line="281" w:lineRule="exact"/>
        <w:rPr>
          <w:rFonts w:ascii="Times New Roman" w:eastAsia="Times New Roman" w:hAnsi="Times New Roman"/>
        </w:rPr>
      </w:pPr>
    </w:p>
    <w:p w:rsidR="003937A5" w:rsidRDefault="003937A5">
      <w:pPr>
        <w:spacing w:line="0" w:lineRule="atLeast"/>
        <w:rPr>
          <w:rFonts w:ascii="Times New Roman" w:eastAsia="Times New Roman" w:hAnsi="Times New Roman"/>
          <w:b/>
          <w:sz w:val="24"/>
        </w:rPr>
      </w:pPr>
      <w:r>
        <w:rPr>
          <w:rFonts w:ascii="Times New Roman" w:eastAsia="Times New Roman" w:hAnsi="Times New Roman"/>
          <w:b/>
          <w:sz w:val="24"/>
        </w:rPr>
        <w:t xml:space="preserve">Diagram: </w:t>
      </w:r>
      <w:r w:rsidR="00DE2C20">
        <w:rPr>
          <w:rFonts w:ascii="Times New Roman" w:eastAsia="Times New Roman" w:hAnsi="Times New Roman"/>
          <w:b/>
          <w:noProof/>
          <w:sz w:val="24"/>
        </w:rPr>
        <w:drawing>
          <wp:anchor distT="0" distB="0" distL="114300" distR="114300" simplePos="0" relativeHeight="251675136" behindDoc="1" locked="0" layoutInCell="1" allowOverlap="1">
            <wp:simplePos x="0" y="0"/>
            <wp:positionH relativeFrom="column">
              <wp:posOffset>0</wp:posOffset>
            </wp:positionH>
            <wp:positionV relativeFrom="paragraph">
              <wp:posOffset>177165</wp:posOffset>
            </wp:positionV>
            <wp:extent cx="5939790" cy="1541780"/>
            <wp:effectExtent l="19050" t="0" r="381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0"/>
                    <a:srcRect/>
                    <a:stretch>
                      <a:fillRect/>
                    </a:stretch>
                  </pic:blipFill>
                  <pic:spPr bwMode="auto">
                    <a:xfrm>
                      <a:off x="0" y="0"/>
                      <a:ext cx="5939790" cy="1541780"/>
                    </a:xfrm>
                    <a:prstGeom prst="rect">
                      <a:avLst/>
                    </a:prstGeom>
                    <a:noFill/>
                  </pic:spPr>
                </pic:pic>
              </a:graphicData>
            </a:graphic>
          </wp:anchor>
        </w:drawing>
      </w:r>
      <w:bookmarkStart w:id="13" w:name="page16"/>
      <w:bookmarkEnd w:id="13"/>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3937A5" w:rsidRDefault="003937A5">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Query :</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Display the employee id, name, salary using cursor.</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eid emp.empno%type;</w:t>
      </w:r>
    </w:p>
    <w:p w:rsidR="008B26E7" w:rsidRDefault="005549B1" w:rsidP="003937A5">
      <w:pPr>
        <w:rPr>
          <w:rFonts w:ascii="Times New Roman" w:eastAsia="Times New Roman" w:hAnsi="Times New Roman"/>
          <w:sz w:val="24"/>
        </w:rPr>
      </w:pPr>
      <w:r>
        <w:rPr>
          <w:rFonts w:ascii="Times New Roman" w:eastAsia="Times New Roman" w:hAnsi="Times New Roman"/>
          <w:sz w:val="24"/>
        </w:rPr>
        <w:t>name emp.ename%type;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salary emp.sal%type;</w:t>
      </w:r>
    </w:p>
    <w:p w:rsidR="008B26E7" w:rsidRDefault="005549B1" w:rsidP="003937A5">
      <w:pPr>
        <w:rPr>
          <w:rFonts w:ascii="Times New Roman" w:eastAsia="Times New Roman" w:hAnsi="Times New Roman"/>
          <w:sz w:val="24"/>
        </w:rPr>
      </w:pPr>
      <w:r>
        <w:rPr>
          <w:rFonts w:ascii="Times New Roman" w:eastAsia="Times New Roman" w:hAnsi="Times New Roman"/>
          <w:sz w:val="24"/>
        </w:rPr>
        <w:t>cursor cursor1 is</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select empno,ename,sal from emp;</w:t>
      </w:r>
    </w:p>
    <w:p w:rsidR="008B26E7" w:rsidRDefault="005549B1" w:rsidP="003937A5">
      <w:pPr>
        <w:rPr>
          <w:rFonts w:ascii="Times New Roman" w:eastAsia="Times New Roman" w:hAnsi="Times New Roman"/>
          <w:sz w:val="24"/>
        </w:rPr>
      </w:pPr>
      <w:r>
        <w:rPr>
          <w:rFonts w:ascii="Times New Roman" w:eastAsia="Times New Roman" w:hAnsi="Times New Roman"/>
          <w:sz w:val="24"/>
        </w:rPr>
        <w:t>begin</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open cursor1;</w:t>
      </w:r>
    </w:p>
    <w:p w:rsidR="008B26E7" w:rsidRDefault="005549B1" w:rsidP="003937A5">
      <w:pPr>
        <w:rPr>
          <w:rFonts w:ascii="Times New Roman" w:eastAsia="Times New Roman" w:hAnsi="Times New Roman"/>
          <w:sz w:val="24"/>
        </w:rPr>
      </w:pPr>
      <w:r>
        <w:rPr>
          <w:rFonts w:ascii="Times New Roman" w:eastAsia="Times New Roman" w:hAnsi="Times New Roman"/>
          <w:sz w:val="24"/>
        </w:rPr>
        <w:t>loop</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fetch cursor1 into eid,name,salary;</w:t>
      </w:r>
    </w:p>
    <w:p w:rsidR="008B26E7" w:rsidRDefault="005549B1" w:rsidP="003937A5">
      <w:pPr>
        <w:rPr>
          <w:rFonts w:ascii="Times New Roman" w:eastAsia="Times New Roman" w:hAnsi="Times New Roman"/>
          <w:sz w:val="24"/>
        </w:rPr>
      </w:pPr>
      <w:r>
        <w:rPr>
          <w:rFonts w:ascii="Times New Roman" w:eastAsia="Times New Roman" w:hAnsi="Times New Roman"/>
          <w:sz w:val="24"/>
        </w:rPr>
        <w:t>exit when cursor1 %NotFound;</w:t>
      </w:r>
    </w:p>
    <w:p w:rsidR="008B26E7" w:rsidRDefault="008B26E7" w:rsidP="003937A5">
      <w:pPr>
        <w:rPr>
          <w:rFonts w:ascii="Times New Roman" w:eastAsia="Times New Roman" w:hAnsi="Times New Roman"/>
        </w:rPr>
      </w:pPr>
    </w:p>
    <w:p w:rsidR="008B26E7" w:rsidRDefault="005549B1" w:rsidP="003937A5">
      <w:pPr>
        <w:ind w:right="2460"/>
        <w:rPr>
          <w:rFonts w:ascii="Times New Roman" w:eastAsia="Times New Roman" w:hAnsi="Times New Roman"/>
          <w:sz w:val="24"/>
        </w:rPr>
      </w:pPr>
      <w:r>
        <w:rPr>
          <w:rFonts w:ascii="Times New Roman" w:eastAsia="Times New Roman" w:hAnsi="Times New Roman"/>
          <w:sz w:val="24"/>
        </w:rPr>
        <w:t>dbms_output.put_line('ID='||eid||' NAME='||name||' SALARY='||salary); end loop;</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close cursor1;</w:t>
      </w:r>
    </w:p>
    <w:p w:rsidR="008B26E7" w:rsidRDefault="005549B1" w:rsidP="003937A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82" w:lineRule="exact"/>
        <w:rPr>
          <w:rFonts w:ascii="Times New Roman" w:eastAsia="Times New Roman" w:hAnsi="Times New Roman"/>
        </w:rPr>
      </w:pPr>
    </w:p>
    <w:p w:rsidR="003937A5" w:rsidRDefault="003937A5">
      <w:pPr>
        <w:spacing w:line="282" w:lineRule="exact"/>
        <w:rPr>
          <w:rFonts w:ascii="Times New Roman" w:eastAsia="Times New Roman" w:hAnsi="Times New Roman"/>
        </w:rPr>
      </w:pPr>
    </w:p>
    <w:p w:rsidR="003937A5" w:rsidRDefault="003937A5">
      <w:pPr>
        <w:spacing w:line="282" w:lineRule="exact"/>
        <w:rPr>
          <w:rFonts w:ascii="Times New Roman" w:eastAsia="Times New Roman" w:hAnsi="Times New Roman"/>
        </w:rPr>
      </w:pPr>
    </w:p>
    <w:p w:rsidR="003937A5" w:rsidRDefault="003937A5">
      <w:pPr>
        <w:spacing w:line="282" w:lineRule="exact"/>
        <w:rPr>
          <w:rFonts w:ascii="Times New Roman" w:eastAsia="Times New Roman" w:hAnsi="Times New Roman"/>
        </w:rPr>
      </w:pPr>
    </w:p>
    <w:p w:rsidR="003937A5" w:rsidRDefault="003937A5">
      <w:pPr>
        <w:spacing w:line="282" w:lineRule="exact"/>
        <w:rPr>
          <w:rFonts w:ascii="Times New Roman" w:eastAsia="Times New Roman" w:hAnsi="Times New Roman"/>
        </w:rPr>
      </w:pPr>
    </w:p>
    <w:p w:rsidR="003937A5" w:rsidRDefault="003937A5">
      <w:pPr>
        <w:spacing w:line="282" w:lineRule="exact"/>
        <w:rPr>
          <w:rFonts w:ascii="Times New Roman" w:eastAsia="Times New Roman" w:hAnsi="Times New Roman"/>
        </w:rPr>
      </w:pPr>
    </w:p>
    <w:p w:rsidR="008B26E7" w:rsidRDefault="004F0AD7">
      <w:pPr>
        <w:spacing w:line="0" w:lineRule="atLeast"/>
        <w:rPr>
          <w:rFonts w:ascii="Times New Roman" w:eastAsia="Times New Roman" w:hAnsi="Times New Roman"/>
          <w:b/>
          <w:sz w:val="24"/>
        </w:rPr>
      </w:pPr>
      <w:r>
        <w:rPr>
          <w:rFonts w:ascii="Times New Roman" w:eastAsia="Times New Roman" w:hAnsi="Times New Roman"/>
          <w:b/>
          <w:noProof/>
          <w:sz w:val="24"/>
        </w:rPr>
        <w:drawing>
          <wp:anchor distT="0" distB="0" distL="114300" distR="114300" simplePos="0" relativeHeight="251678208" behindDoc="1" locked="0" layoutInCell="1" allowOverlap="1">
            <wp:simplePos x="0" y="0"/>
            <wp:positionH relativeFrom="column">
              <wp:posOffset>1053465</wp:posOffset>
            </wp:positionH>
            <wp:positionV relativeFrom="paragraph">
              <wp:posOffset>140335</wp:posOffset>
            </wp:positionV>
            <wp:extent cx="2432050" cy="2911475"/>
            <wp:effectExtent l="19050" t="0" r="635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srcRect/>
                    <a:stretch>
                      <a:fillRect/>
                    </a:stretch>
                  </pic:blipFill>
                  <pic:spPr bwMode="auto">
                    <a:xfrm>
                      <a:off x="0" y="0"/>
                      <a:ext cx="2432050" cy="2911475"/>
                    </a:xfrm>
                    <a:prstGeom prst="rect">
                      <a:avLst/>
                    </a:prstGeom>
                    <a:noFill/>
                  </pic:spPr>
                </pic:pic>
              </a:graphicData>
            </a:graphic>
          </wp:anchor>
        </w:drawing>
      </w:r>
      <w:r w:rsidR="005549B1">
        <w:rPr>
          <w:rFonts w:ascii="Times New Roman" w:eastAsia="Times New Roman" w:hAnsi="Times New Roman"/>
          <w:b/>
          <w:sz w:val="24"/>
        </w:rPr>
        <w:t>Output: -</w:t>
      </w:r>
    </w:p>
    <w:p w:rsidR="008B26E7" w:rsidRDefault="008B26E7">
      <w:pPr>
        <w:spacing w:line="2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334"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FOR Loop Cursor statement: -</w:t>
      </w:r>
    </w:p>
    <w:p w:rsidR="008B26E7" w:rsidRDefault="008B26E7">
      <w:pPr>
        <w:spacing w:line="284" w:lineRule="exact"/>
        <w:rPr>
          <w:rFonts w:ascii="Times New Roman" w:eastAsia="Times New Roman" w:hAnsi="Times New Roman"/>
        </w:rPr>
      </w:pPr>
    </w:p>
    <w:p w:rsidR="008B26E7" w:rsidRDefault="005549B1">
      <w:pPr>
        <w:spacing w:line="237" w:lineRule="auto"/>
        <w:ind w:right="100"/>
        <w:rPr>
          <w:rFonts w:ascii="Times New Roman" w:eastAsia="Times New Roman" w:hAnsi="Times New Roman"/>
          <w:sz w:val="24"/>
        </w:rPr>
      </w:pPr>
      <w:r>
        <w:rPr>
          <w:rFonts w:ascii="Times New Roman" w:eastAsia="Times New Roman" w:hAnsi="Times New Roman"/>
          <w:sz w:val="24"/>
        </w:rPr>
        <w:t>"FOR LOOP" statement can be used for working with cursors. We can give the cursor name instead of range limit in the FOR loop statement so that the loop will work from the first record of the cursor to the last record of the cursor. The cursor variable, opening of cursor, fetching and closing of the cursor will be done implicitly by the FOR loop.</w:t>
      </w:r>
    </w:p>
    <w:p w:rsidR="003937A5" w:rsidRDefault="003937A5">
      <w:pPr>
        <w:spacing w:line="0" w:lineRule="atLeast"/>
        <w:rPr>
          <w:rFonts w:ascii="Times New Roman" w:eastAsia="Times New Roman" w:hAnsi="Times New Roman"/>
          <w:b/>
          <w:sz w:val="24"/>
        </w:rPr>
      </w:pPr>
      <w:bookmarkStart w:id="14" w:name="page17"/>
      <w:bookmarkEnd w:id="14"/>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w:t>
      </w:r>
    </w:p>
    <w:p w:rsidR="008B26E7" w:rsidRDefault="008B26E7">
      <w:pPr>
        <w:spacing w:line="271"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DECLARE</w:t>
      </w:r>
    </w:p>
    <w:p w:rsidR="008B26E7" w:rsidRDefault="005549B1">
      <w:pPr>
        <w:spacing w:line="238" w:lineRule="auto"/>
        <w:rPr>
          <w:rFonts w:ascii="Times New Roman" w:eastAsia="Times New Roman" w:hAnsi="Times New Roman"/>
          <w:sz w:val="24"/>
        </w:rPr>
      </w:pPr>
      <w:r>
        <w:rPr>
          <w:rFonts w:ascii="Times New Roman" w:eastAsia="Times New Roman" w:hAnsi="Times New Roman"/>
          <w:sz w:val="24"/>
        </w:rPr>
        <w:t>CURSOR &lt;cursor_name&gt; IS &lt;SELECT statement&gt;;</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BEGIN</w:t>
      </w:r>
    </w:p>
    <w:p w:rsidR="008B26E7" w:rsidRDefault="008B26E7">
      <w:pPr>
        <w:spacing w:line="276" w:lineRule="exact"/>
        <w:rPr>
          <w:rFonts w:ascii="Times New Roman" w:eastAsia="Times New Roman" w:hAnsi="Times New Roman"/>
        </w:rPr>
      </w:pPr>
    </w:p>
    <w:p w:rsidR="008B26E7" w:rsidRDefault="005549B1">
      <w:pPr>
        <w:spacing w:line="0" w:lineRule="atLeast"/>
        <w:ind w:left="120"/>
        <w:rPr>
          <w:rFonts w:ascii="Times New Roman" w:eastAsia="Times New Roman" w:hAnsi="Times New Roman"/>
          <w:sz w:val="24"/>
        </w:rPr>
      </w:pPr>
      <w:r>
        <w:rPr>
          <w:rFonts w:ascii="Times New Roman" w:eastAsia="Times New Roman" w:hAnsi="Times New Roman"/>
          <w:sz w:val="24"/>
        </w:rPr>
        <w:t>FOR I IN &lt;cursor_name&gt;</w:t>
      </w:r>
    </w:p>
    <w:p w:rsidR="008B26E7" w:rsidRDefault="005549B1">
      <w:pPr>
        <w:spacing w:line="237" w:lineRule="auto"/>
        <w:ind w:left="120"/>
        <w:rPr>
          <w:rFonts w:ascii="Times New Roman" w:eastAsia="Times New Roman" w:hAnsi="Times New Roman"/>
          <w:sz w:val="24"/>
        </w:rPr>
      </w:pPr>
      <w:r>
        <w:rPr>
          <w:rFonts w:ascii="Times New Roman" w:eastAsia="Times New Roman" w:hAnsi="Times New Roman"/>
          <w:sz w:val="24"/>
        </w:rPr>
        <w:t>LOOP</w:t>
      </w:r>
    </w:p>
    <w:p w:rsidR="008B26E7" w:rsidRDefault="008B26E7">
      <w:pPr>
        <w:spacing w:line="3" w:lineRule="exact"/>
        <w:rPr>
          <w:rFonts w:ascii="Times New Roman" w:eastAsia="Times New Roman" w:hAnsi="Times New Roman"/>
        </w:rPr>
      </w:pPr>
    </w:p>
    <w:p w:rsidR="008B26E7" w:rsidRDefault="005549B1">
      <w:pPr>
        <w:spacing w:line="0" w:lineRule="atLeast"/>
        <w:ind w:left="120"/>
        <w:rPr>
          <w:rFonts w:ascii="Times New Roman" w:eastAsia="Times New Roman" w:hAnsi="Times New Roman"/>
          <w:sz w:val="24"/>
        </w:rPr>
      </w:pPr>
      <w:r>
        <w:rPr>
          <w:rFonts w:ascii="Times New Roman" w:eastAsia="Times New Roman" w:hAnsi="Times New Roman"/>
          <w:sz w:val="24"/>
        </w:rPr>
        <w:t>.</w:t>
      </w:r>
    </w:p>
    <w:p w:rsidR="008B26E7" w:rsidRDefault="005549B1">
      <w:pPr>
        <w:spacing w:line="238" w:lineRule="auto"/>
        <w:ind w:left="120"/>
        <w:rPr>
          <w:rFonts w:ascii="Times New Roman" w:eastAsia="Times New Roman" w:hAnsi="Times New Roman"/>
          <w:sz w:val="24"/>
        </w:rPr>
      </w:pPr>
      <w:r>
        <w:rPr>
          <w:rFonts w:ascii="Times New Roman" w:eastAsia="Times New Roman" w:hAnsi="Times New Roman"/>
          <w:sz w:val="24"/>
        </w:rPr>
        <w:t>.</w:t>
      </w:r>
    </w:p>
    <w:p w:rsidR="008B26E7" w:rsidRDefault="008B26E7">
      <w:pPr>
        <w:spacing w:line="3" w:lineRule="exact"/>
        <w:rPr>
          <w:rFonts w:ascii="Times New Roman" w:eastAsia="Times New Roman" w:hAnsi="Times New Roman"/>
        </w:rPr>
      </w:pPr>
    </w:p>
    <w:p w:rsidR="008B26E7" w:rsidRDefault="005549B1">
      <w:pPr>
        <w:spacing w:line="0" w:lineRule="atLeast"/>
        <w:ind w:left="120"/>
        <w:rPr>
          <w:rFonts w:ascii="Times New Roman" w:eastAsia="Times New Roman" w:hAnsi="Times New Roman"/>
          <w:sz w:val="24"/>
        </w:rPr>
      </w:pPr>
      <w:r>
        <w:rPr>
          <w:rFonts w:ascii="Times New Roman" w:eastAsia="Times New Roman" w:hAnsi="Times New Roman"/>
          <w:sz w:val="24"/>
        </w:rPr>
        <w:t>END LOOP;</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END;</w:t>
      </w:r>
    </w:p>
    <w:p w:rsidR="003937A5" w:rsidRDefault="003937A5">
      <w:pPr>
        <w:spacing w:line="237" w:lineRule="auto"/>
        <w:rPr>
          <w:rFonts w:ascii="Times New Roman" w:eastAsia="Times New Roman" w:hAnsi="Times New Roman"/>
          <w:sz w:val="24"/>
        </w:rPr>
      </w:pPr>
    </w:p>
    <w:p w:rsidR="003937A5" w:rsidRDefault="003937A5">
      <w:pPr>
        <w:spacing w:line="237" w:lineRule="auto"/>
        <w:rPr>
          <w:rFonts w:ascii="Times New Roman" w:eastAsia="Times New Roman" w:hAnsi="Times New Roman"/>
          <w:sz w:val="24"/>
        </w:rPr>
      </w:pPr>
    </w:p>
    <w:p w:rsidR="003937A5" w:rsidRDefault="003937A5">
      <w:pPr>
        <w:spacing w:line="237" w:lineRule="auto"/>
        <w:rPr>
          <w:rFonts w:ascii="Times New Roman" w:eastAsia="Times New Roman" w:hAnsi="Times New Roman"/>
          <w:sz w:val="24"/>
        </w:rPr>
      </w:pPr>
    </w:p>
    <w:p w:rsidR="003937A5" w:rsidRDefault="003937A5">
      <w:pPr>
        <w:spacing w:line="237" w:lineRule="auto"/>
        <w:rPr>
          <w:rFonts w:ascii="Times New Roman" w:eastAsia="Times New Roman" w:hAnsi="Times New Roman"/>
          <w:sz w:val="24"/>
        </w:rPr>
      </w:pPr>
    </w:p>
    <w:p w:rsidR="003937A5" w:rsidRDefault="003937A5">
      <w:pPr>
        <w:spacing w:line="237" w:lineRule="auto"/>
        <w:rPr>
          <w:rFonts w:ascii="Times New Roman" w:eastAsia="Times New Roman" w:hAnsi="Times New Roman"/>
          <w:sz w:val="24"/>
        </w:rPr>
      </w:pPr>
    </w:p>
    <w:p w:rsidR="008B26E7" w:rsidRDefault="008B26E7">
      <w:pPr>
        <w:spacing w:line="287" w:lineRule="exact"/>
        <w:rPr>
          <w:rFonts w:ascii="Times New Roman" w:eastAsia="Times New Roman" w:hAnsi="Times New Roman"/>
        </w:rPr>
      </w:pPr>
    </w:p>
    <w:p w:rsidR="008B26E7" w:rsidRDefault="005549B1">
      <w:pPr>
        <w:numPr>
          <w:ilvl w:val="0"/>
          <w:numId w:val="12"/>
        </w:numPr>
        <w:tabs>
          <w:tab w:val="left" w:pos="720"/>
        </w:tabs>
        <w:spacing w:line="0" w:lineRule="atLeast"/>
        <w:ind w:left="720" w:hanging="360"/>
        <w:rPr>
          <w:rFonts w:ascii="Symbol" w:eastAsia="Symbol" w:hAnsi="Symbol"/>
        </w:rPr>
      </w:pPr>
      <w:r>
        <w:rPr>
          <w:rFonts w:ascii="Times New Roman" w:eastAsia="Times New Roman" w:hAnsi="Times New Roman"/>
          <w:sz w:val="24"/>
        </w:rPr>
        <w:t>In the above syntax, the declaration part contains the declaration of the cursor.</w:t>
      </w:r>
    </w:p>
    <w:p w:rsidR="008B26E7" w:rsidRDefault="005549B1">
      <w:pPr>
        <w:numPr>
          <w:ilvl w:val="0"/>
          <w:numId w:val="12"/>
        </w:numPr>
        <w:tabs>
          <w:tab w:val="left" w:pos="720"/>
        </w:tabs>
        <w:spacing w:line="237" w:lineRule="auto"/>
        <w:ind w:left="720" w:hanging="360"/>
        <w:rPr>
          <w:rFonts w:ascii="Symbol" w:eastAsia="Symbol" w:hAnsi="Symbol"/>
        </w:rPr>
      </w:pPr>
      <w:r>
        <w:rPr>
          <w:rFonts w:ascii="Times New Roman" w:eastAsia="Times New Roman" w:hAnsi="Times New Roman"/>
          <w:sz w:val="24"/>
        </w:rPr>
        <w:lastRenderedPageBreak/>
        <w:t>The cursor is created for the 'SELECT' statement that is given in the cursor declaration.</w:t>
      </w:r>
    </w:p>
    <w:p w:rsidR="008B26E7" w:rsidRDefault="008B26E7">
      <w:pPr>
        <w:spacing w:line="10" w:lineRule="exact"/>
        <w:rPr>
          <w:rFonts w:ascii="Symbol" w:eastAsia="Symbol" w:hAnsi="Symbol"/>
        </w:rPr>
      </w:pPr>
    </w:p>
    <w:p w:rsidR="008B26E7" w:rsidRDefault="005549B1">
      <w:pPr>
        <w:numPr>
          <w:ilvl w:val="0"/>
          <w:numId w:val="12"/>
        </w:numPr>
        <w:tabs>
          <w:tab w:val="left" w:pos="720"/>
        </w:tabs>
        <w:spacing w:line="238" w:lineRule="auto"/>
        <w:ind w:left="720" w:right="360" w:hanging="360"/>
        <w:rPr>
          <w:rFonts w:ascii="Symbol" w:eastAsia="Symbol" w:hAnsi="Symbol"/>
        </w:rPr>
      </w:pPr>
      <w:r>
        <w:rPr>
          <w:rFonts w:ascii="Times New Roman" w:eastAsia="Times New Roman" w:hAnsi="Times New Roman"/>
          <w:sz w:val="24"/>
        </w:rPr>
        <w:t>In execution part, the declared cursor is setup in the FOR loop and the loop variable 'I' will behave as cursor variable in this case.</w:t>
      </w:r>
    </w:p>
    <w:p w:rsidR="008B26E7" w:rsidRDefault="008B26E7">
      <w:pPr>
        <w:spacing w:line="276"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Example: -</w:t>
      </w:r>
    </w:p>
    <w:p w:rsidR="008B26E7" w:rsidRDefault="008B26E7">
      <w:pPr>
        <w:spacing w:line="271"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declare</w:t>
      </w:r>
    </w:p>
    <w:p w:rsidR="008B26E7" w:rsidRDefault="008B26E7">
      <w:pPr>
        <w:spacing w:line="2"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cursor c1 is select ename,sal from emp;</w:t>
      </w:r>
    </w:p>
    <w:p w:rsidR="008B26E7" w:rsidRDefault="005549B1">
      <w:pPr>
        <w:spacing w:line="238" w:lineRule="auto"/>
        <w:rPr>
          <w:rFonts w:ascii="Times New Roman" w:eastAsia="Times New Roman" w:hAnsi="Times New Roman"/>
          <w:sz w:val="24"/>
        </w:rPr>
      </w:pPr>
      <w:r>
        <w:rPr>
          <w:rFonts w:ascii="Times New Roman" w:eastAsia="Times New Roman" w:hAnsi="Times New Roman"/>
          <w:sz w:val="24"/>
        </w:rPr>
        <w:t>begin</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for a in c1</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loop</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dbms_output.put_line(a.ename||' '||a.sal);</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end loop;</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end;</w:t>
      </w:r>
    </w:p>
    <w:p w:rsidR="008B26E7" w:rsidRDefault="008B26E7">
      <w:pPr>
        <w:spacing w:line="281"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w:t>
      </w:r>
    </w:p>
    <w:p w:rsidR="003937A5" w:rsidRDefault="003937A5">
      <w:pPr>
        <w:spacing w:line="0" w:lineRule="atLeast"/>
        <w:rPr>
          <w:rFonts w:ascii="Times New Roman" w:eastAsia="Times New Roman" w:hAnsi="Times New Roman"/>
          <w:b/>
          <w:sz w:val="24"/>
        </w:rPr>
      </w:pPr>
    </w:p>
    <w:p w:rsidR="008B26E7" w:rsidRDefault="00DE2C20">
      <w:pPr>
        <w:spacing w:line="2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85376" behindDoc="1" locked="0" layoutInCell="1" allowOverlap="1">
            <wp:simplePos x="0" y="0"/>
            <wp:positionH relativeFrom="column">
              <wp:posOffset>838200</wp:posOffset>
            </wp:positionH>
            <wp:positionV relativeFrom="paragraph">
              <wp:posOffset>-3175</wp:posOffset>
            </wp:positionV>
            <wp:extent cx="2184400" cy="2828925"/>
            <wp:effectExtent l="19050" t="0" r="635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srcRect/>
                    <a:stretch>
                      <a:fillRect/>
                    </a:stretch>
                  </pic:blipFill>
                  <pic:spPr bwMode="auto">
                    <a:xfrm>
                      <a:off x="0" y="0"/>
                      <a:ext cx="2184400" cy="2828925"/>
                    </a:xfrm>
                    <a:prstGeom prst="rect">
                      <a:avLst/>
                    </a:prstGeom>
                    <a:noFill/>
                  </pic:spPr>
                </pic:pic>
              </a:graphicData>
            </a:graphic>
          </wp:anchor>
        </w:drawing>
      </w:r>
    </w:p>
    <w:p w:rsidR="008B26E7" w:rsidRDefault="008B26E7">
      <w:pPr>
        <w:spacing w:line="20" w:lineRule="exact"/>
        <w:rPr>
          <w:rFonts w:ascii="Times New Roman" w:eastAsia="Times New Roman" w:hAnsi="Times New Roman"/>
        </w:rPr>
        <w:sectPr w:rsidR="008B26E7"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323" w:lineRule="exact"/>
        <w:rPr>
          <w:rFonts w:ascii="Times New Roman" w:eastAsia="Times New Roman" w:hAnsi="Times New Roman"/>
        </w:rPr>
      </w:pPr>
    </w:p>
    <w:p w:rsidR="008B26E7" w:rsidRDefault="005549B1">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r>
        <w:rPr>
          <w:rFonts w:ascii="Times New Roman" w:eastAsia="Times New Roman" w:hAnsi="Times New Roman"/>
        </w:rPr>
        <w:tab/>
      </w:r>
    </w:p>
    <w:p w:rsidR="008B26E7" w:rsidRDefault="008B26E7">
      <w:pPr>
        <w:spacing w:line="20" w:lineRule="exact"/>
        <w:rPr>
          <w:rFonts w:ascii="Times New Roman" w:eastAsia="Times New Roman" w:hAnsi="Times New Roman"/>
        </w:rPr>
      </w:pPr>
      <w:bookmarkStart w:id="15" w:name="page18"/>
      <w:bookmarkEnd w:id="15"/>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Passing parameter to cursor: -</w:t>
      </w:r>
    </w:p>
    <w:p w:rsidR="008B26E7" w:rsidRDefault="008B26E7">
      <w:pPr>
        <w:spacing w:line="5" w:lineRule="exact"/>
        <w:rPr>
          <w:rFonts w:ascii="Times New Roman" w:eastAsia="Times New Roman" w:hAnsi="Times New Roman"/>
        </w:rPr>
      </w:pPr>
    </w:p>
    <w:p w:rsidR="008B26E7" w:rsidRDefault="005549B1">
      <w:pPr>
        <w:spacing w:line="235" w:lineRule="auto"/>
        <w:ind w:right="220"/>
        <w:rPr>
          <w:rFonts w:ascii="Times New Roman" w:eastAsia="Times New Roman" w:hAnsi="Times New Roman"/>
          <w:sz w:val="24"/>
        </w:rPr>
      </w:pPr>
      <w:r>
        <w:rPr>
          <w:rFonts w:ascii="Times New Roman" w:eastAsia="Times New Roman" w:hAnsi="Times New Roman"/>
          <w:sz w:val="24"/>
        </w:rPr>
        <w:t>Parameterized cursor are static cursor that can accept passed in parameter values when they are opened.</w:t>
      </w:r>
    </w:p>
    <w:p w:rsidR="008B26E7" w:rsidRDefault="008B26E7">
      <w:pPr>
        <w:spacing w:line="278"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b/>
          <w:sz w:val="24"/>
        </w:rPr>
        <w:t>Example</w:t>
      </w:r>
      <w:r>
        <w:rPr>
          <w:rFonts w:ascii="Times New Roman" w:eastAsia="Times New Roman" w:hAnsi="Times New Roman"/>
          <w:sz w:val="24"/>
        </w:rPr>
        <w:t>: -</w:t>
      </w:r>
    </w:p>
    <w:p w:rsidR="008B26E7" w:rsidRDefault="005549B1" w:rsidP="003937A5">
      <w:pPr>
        <w:rPr>
          <w:rFonts w:ascii="Times New Roman" w:eastAsia="Times New Roman" w:hAnsi="Times New Roman"/>
          <w:sz w:val="24"/>
        </w:rPr>
      </w:pPr>
      <w:r>
        <w:rPr>
          <w:rFonts w:ascii="Times New Roman" w:eastAsia="Times New Roman" w:hAnsi="Times New Roman"/>
          <w:sz w:val="24"/>
        </w:rPr>
        <w:t>declare</w:t>
      </w:r>
    </w:p>
    <w:p w:rsidR="008B26E7" w:rsidRDefault="008B26E7" w:rsidP="003937A5">
      <w:pPr>
        <w:rPr>
          <w:rFonts w:ascii="Times New Roman" w:eastAsia="Times New Roman" w:hAnsi="Times New Roman"/>
        </w:rPr>
      </w:pPr>
    </w:p>
    <w:p w:rsidR="008B26E7" w:rsidRDefault="005549B1" w:rsidP="003937A5">
      <w:pPr>
        <w:ind w:right="20"/>
        <w:rPr>
          <w:rFonts w:ascii="Times New Roman" w:eastAsia="Times New Roman" w:hAnsi="Times New Roman"/>
          <w:sz w:val="24"/>
        </w:rPr>
      </w:pPr>
      <w:r>
        <w:rPr>
          <w:rFonts w:ascii="Times New Roman" w:eastAsia="Times New Roman" w:hAnsi="Times New Roman"/>
          <w:sz w:val="24"/>
        </w:rPr>
        <w:t>cursor c1(p_id number,p_name varchar)is select empno,ename from emp where empno=p_id and ename=p_name;</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begin</w:t>
      </w:r>
    </w:p>
    <w:p w:rsidR="008B26E7" w:rsidRDefault="005549B1" w:rsidP="003937A5">
      <w:pPr>
        <w:rPr>
          <w:rFonts w:ascii="Times New Roman" w:eastAsia="Times New Roman" w:hAnsi="Times New Roman"/>
          <w:sz w:val="24"/>
        </w:rPr>
      </w:pPr>
      <w:r>
        <w:rPr>
          <w:rFonts w:ascii="Times New Roman" w:eastAsia="Times New Roman" w:hAnsi="Times New Roman"/>
          <w:sz w:val="24"/>
        </w:rPr>
        <w:t>open c1(7896,'TOM');</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dbms_output.put_line('INSERTED');</w:t>
      </w:r>
    </w:p>
    <w:p w:rsidR="008B26E7" w:rsidRDefault="005549B1" w:rsidP="003937A5">
      <w:pPr>
        <w:rPr>
          <w:rFonts w:ascii="Times New Roman" w:eastAsia="Times New Roman" w:hAnsi="Times New Roman"/>
          <w:sz w:val="24"/>
        </w:rPr>
      </w:pPr>
      <w:r>
        <w:rPr>
          <w:rFonts w:ascii="Times New Roman" w:eastAsia="Times New Roman" w:hAnsi="Times New Roman"/>
          <w:sz w:val="24"/>
        </w:rPr>
        <w:t>close c1;</w:t>
      </w:r>
    </w:p>
    <w:p w:rsidR="008B26E7" w:rsidRDefault="008B26E7" w:rsidP="003937A5">
      <w:pPr>
        <w:rPr>
          <w:rFonts w:ascii="Times New Roman" w:eastAsia="Times New Roman" w:hAnsi="Times New Roman"/>
        </w:rPr>
      </w:pPr>
    </w:p>
    <w:p w:rsidR="008B26E7" w:rsidRDefault="005549B1" w:rsidP="003937A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81"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w:t>
      </w:r>
    </w:p>
    <w:p w:rsidR="008B26E7" w:rsidRDefault="008B26E7">
      <w:pPr>
        <w:spacing w:line="20" w:lineRule="exact"/>
        <w:rPr>
          <w:rFonts w:ascii="Times New Roman" w:eastAsia="Times New Roman" w:hAnsi="Times New Roman"/>
        </w:rPr>
      </w:pPr>
    </w:p>
    <w:p w:rsidR="008B26E7" w:rsidRDefault="008B26E7">
      <w:pPr>
        <w:spacing w:line="20" w:lineRule="exact"/>
        <w:rPr>
          <w:rFonts w:ascii="Times New Roman" w:eastAsia="Times New Roman" w:hAnsi="Times New Roman"/>
        </w:rPr>
        <w:sectPr w:rsidR="008B26E7"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4F0AD7">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690496" behindDoc="1" locked="0" layoutInCell="1" allowOverlap="1">
            <wp:simplePos x="0" y="0"/>
            <wp:positionH relativeFrom="column">
              <wp:posOffset>452187</wp:posOffset>
            </wp:positionH>
            <wp:positionV relativeFrom="paragraph">
              <wp:posOffset>71755</wp:posOffset>
            </wp:positionV>
            <wp:extent cx="2170697" cy="1828800"/>
            <wp:effectExtent l="19050" t="0" r="1003"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3"/>
                    <a:srcRect/>
                    <a:stretch>
                      <a:fillRect/>
                    </a:stretch>
                  </pic:blipFill>
                  <pic:spPr bwMode="auto">
                    <a:xfrm>
                      <a:off x="0" y="0"/>
                      <a:ext cx="2170697" cy="182880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3937A5" w:rsidP="003937A5">
      <w:pPr>
        <w:spacing w:line="0" w:lineRule="atLeast"/>
        <w:ind w:left="2880" w:right="-139" w:firstLine="720"/>
        <w:rPr>
          <w:rFonts w:ascii="Times New Roman" w:eastAsia="Times New Roman" w:hAnsi="Times New Roman"/>
          <w:b/>
          <w:sz w:val="28"/>
        </w:rPr>
      </w:pPr>
      <w:bookmarkStart w:id="16" w:name="page19"/>
      <w:bookmarkEnd w:id="16"/>
      <w:r>
        <w:rPr>
          <w:rFonts w:ascii="Times New Roman" w:eastAsia="Times New Roman" w:hAnsi="Times New Roman"/>
          <w:b/>
          <w:sz w:val="28"/>
        </w:rPr>
        <w:lastRenderedPageBreak/>
        <w:t>Experiment No.: -10-11</w:t>
      </w:r>
    </w:p>
    <w:p w:rsidR="008B26E7" w:rsidRDefault="008B26E7">
      <w:pPr>
        <w:spacing w:line="283" w:lineRule="exact"/>
        <w:rPr>
          <w:rFonts w:ascii="Times New Roman" w:eastAsia="Times New Roman" w:hAnsi="Times New Roman"/>
        </w:rPr>
      </w:pPr>
    </w:p>
    <w:p w:rsidR="008B26E7" w:rsidRDefault="005549B1">
      <w:pPr>
        <w:spacing w:line="238" w:lineRule="auto"/>
        <w:ind w:right="80"/>
        <w:jc w:val="both"/>
        <w:rPr>
          <w:rFonts w:ascii="Times New Roman" w:eastAsia="Times New Roman" w:hAnsi="Times New Roman"/>
          <w:sz w:val="24"/>
        </w:rPr>
      </w:pPr>
      <w:r>
        <w:rPr>
          <w:rFonts w:ascii="Times New Roman" w:eastAsia="Times New Roman" w:hAnsi="Times New Roman"/>
          <w:b/>
          <w:sz w:val="24"/>
        </w:rPr>
        <w:t xml:space="preserve">Aim : </w:t>
      </w:r>
      <w:r>
        <w:rPr>
          <w:rFonts w:ascii="Times New Roman" w:eastAsia="Times New Roman" w:hAnsi="Times New Roman"/>
          <w:sz w:val="24"/>
        </w:rPr>
        <w:t>Creating and calling a standalone function. The function should return the total number of</w:t>
      </w:r>
      <w:r>
        <w:rPr>
          <w:rFonts w:ascii="Times New Roman" w:eastAsia="Times New Roman" w:hAnsi="Times New Roman"/>
          <w:b/>
          <w:sz w:val="24"/>
        </w:rPr>
        <w:t xml:space="preserve"> </w:t>
      </w:r>
      <w:r>
        <w:rPr>
          <w:rFonts w:ascii="Times New Roman" w:eastAsia="Times New Roman" w:hAnsi="Times New Roman"/>
          <w:sz w:val="24"/>
        </w:rPr>
        <w:t>CUSTOMERS in the customers table. Use the CUSTOMERS table, with different columns like name, salary, department, designation, DOJ etc.</w:t>
      </w:r>
    </w:p>
    <w:p w:rsidR="008B26E7" w:rsidRDefault="008B26E7">
      <w:pPr>
        <w:spacing w:line="286"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What is Function?</w:t>
      </w:r>
    </w:p>
    <w:p w:rsidR="008B26E7" w:rsidRDefault="008B26E7">
      <w:pPr>
        <w:spacing w:line="283" w:lineRule="exact"/>
        <w:rPr>
          <w:rFonts w:ascii="Times New Roman" w:eastAsia="Times New Roman" w:hAnsi="Times New Roman"/>
        </w:rPr>
      </w:pPr>
    </w:p>
    <w:p w:rsidR="008B26E7" w:rsidRDefault="005549B1">
      <w:pPr>
        <w:spacing w:line="237" w:lineRule="auto"/>
        <w:ind w:right="40"/>
        <w:jc w:val="both"/>
        <w:rPr>
          <w:rFonts w:ascii="Times New Roman" w:eastAsia="Times New Roman" w:hAnsi="Times New Roman"/>
          <w:sz w:val="24"/>
        </w:rPr>
      </w:pPr>
      <w:r>
        <w:rPr>
          <w:rFonts w:ascii="Times New Roman" w:eastAsia="Times New Roman" w:hAnsi="Times New Roman"/>
          <w:sz w:val="24"/>
        </w:rPr>
        <w:t>Functions is a standalone PL/SQL subprogram. Like PL/SQL procedure, functions have a unique name by which it can be referred. These are stored as PL/SQL database objects. Below are some of the characteristics of functions.</w:t>
      </w:r>
    </w:p>
    <w:p w:rsidR="008B26E7" w:rsidRDefault="008B26E7">
      <w:pPr>
        <w:spacing w:line="279" w:lineRule="exact"/>
        <w:rPr>
          <w:rFonts w:ascii="Times New Roman" w:eastAsia="Times New Roman" w:hAnsi="Times New Roman"/>
        </w:rPr>
      </w:pPr>
    </w:p>
    <w:p w:rsidR="008B26E7" w:rsidRDefault="005549B1">
      <w:pPr>
        <w:numPr>
          <w:ilvl w:val="0"/>
          <w:numId w:val="13"/>
        </w:numPr>
        <w:tabs>
          <w:tab w:val="left" w:pos="720"/>
        </w:tabs>
        <w:spacing w:line="0" w:lineRule="atLeast"/>
        <w:ind w:left="720" w:hanging="360"/>
        <w:rPr>
          <w:rFonts w:ascii="Symbol" w:eastAsia="Symbol" w:hAnsi="Symbol"/>
        </w:rPr>
      </w:pPr>
      <w:r>
        <w:rPr>
          <w:rFonts w:ascii="Times New Roman" w:eastAsia="Times New Roman" w:hAnsi="Times New Roman"/>
          <w:sz w:val="24"/>
        </w:rPr>
        <w:t>Functions are a standalone block that is mainly used for calculation purpose.</w:t>
      </w:r>
    </w:p>
    <w:p w:rsidR="008B26E7" w:rsidRDefault="008B26E7">
      <w:pPr>
        <w:spacing w:line="9" w:lineRule="exact"/>
        <w:rPr>
          <w:rFonts w:ascii="Symbol" w:eastAsia="Symbol" w:hAnsi="Symbol"/>
        </w:rPr>
      </w:pPr>
    </w:p>
    <w:p w:rsidR="008B26E7" w:rsidRDefault="005549B1">
      <w:pPr>
        <w:numPr>
          <w:ilvl w:val="0"/>
          <w:numId w:val="13"/>
        </w:numPr>
        <w:tabs>
          <w:tab w:val="left" w:pos="720"/>
        </w:tabs>
        <w:spacing w:line="235" w:lineRule="auto"/>
        <w:ind w:left="720" w:right="100" w:hanging="360"/>
        <w:rPr>
          <w:rFonts w:ascii="Symbol" w:eastAsia="Symbol" w:hAnsi="Symbol"/>
        </w:rPr>
      </w:pPr>
      <w:r>
        <w:rPr>
          <w:rFonts w:ascii="Times New Roman" w:eastAsia="Times New Roman" w:hAnsi="Times New Roman"/>
          <w:sz w:val="24"/>
        </w:rPr>
        <w:t>Function use RETURN keyword to return the value, and the datatype of this is defined at the time of creation.</w:t>
      </w:r>
    </w:p>
    <w:p w:rsidR="008B26E7" w:rsidRDefault="008B26E7">
      <w:pPr>
        <w:spacing w:line="12" w:lineRule="exact"/>
        <w:rPr>
          <w:rFonts w:ascii="Symbol" w:eastAsia="Symbol" w:hAnsi="Symbol"/>
        </w:rPr>
      </w:pPr>
    </w:p>
    <w:p w:rsidR="008B26E7" w:rsidRDefault="005549B1">
      <w:pPr>
        <w:numPr>
          <w:ilvl w:val="0"/>
          <w:numId w:val="13"/>
        </w:numPr>
        <w:tabs>
          <w:tab w:val="left" w:pos="720"/>
        </w:tabs>
        <w:spacing w:line="235" w:lineRule="auto"/>
        <w:ind w:left="720" w:right="160" w:hanging="360"/>
        <w:rPr>
          <w:rFonts w:ascii="Symbol" w:eastAsia="Symbol" w:hAnsi="Symbol"/>
        </w:rPr>
      </w:pPr>
      <w:r>
        <w:rPr>
          <w:rFonts w:ascii="Times New Roman" w:eastAsia="Times New Roman" w:hAnsi="Times New Roman"/>
          <w:sz w:val="24"/>
        </w:rPr>
        <w:t>A Function should either return a value or raise the exception, i.e. return is mandatory in functions.</w:t>
      </w:r>
    </w:p>
    <w:p w:rsidR="008B26E7" w:rsidRDefault="008B26E7">
      <w:pPr>
        <w:spacing w:line="11" w:lineRule="exact"/>
        <w:rPr>
          <w:rFonts w:ascii="Symbol" w:eastAsia="Symbol" w:hAnsi="Symbol"/>
        </w:rPr>
      </w:pPr>
    </w:p>
    <w:p w:rsidR="008B26E7" w:rsidRDefault="005549B1">
      <w:pPr>
        <w:numPr>
          <w:ilvl w:val="0"/>
          <w:numId w:val="13"/>
        </w:numPr>
        <w:tabs>
          <w:tab w:val="left" w:pos="720"/>
        </w:tabs>
        <w:spacing w:line="235" w:lineRule="auto"/>
        <w:ind w:left="720" w:right="240" w:hanging="360"/>
        <w:rPr>
          <w:rFonts w:ascii="Symbol" w:eastAsia="Symbol" w:hAnsi="Symbol"/>
        </w:rPr>
      </w:pPr>
      <w:r>
        <w:rPr>
          <w:rFonts w:ascii="Times New Roman" w:eastAsia="Times New Roman" w:hAnsi="Times New Roman"/>
          <w:sz w:val="24"/>
        </w:rPr>
        <w:t>Function with no DML statements can be directly called in SELECT query whereas the function with DML operation can only be called from other PL/SQL blocks.</w:t>
      </w:r>
    </w:p>
    <w:p w:rsidR="008B26E7" w:rsidRDefault="008B26E7">
      <w:pPr>
        <w:spacing w:line="11" w:lineRule="exact"/>
        <w:rPr>
          <w:rFonts w:ascii="Symbol" w:eastAsia="Symbol" w:hAnsi="Symbol"/>
        </w:rPr>
      </w:pPr>
    </w:p>
    <w:p w:rsidR="008B26E7" w:rsidRDefault="005549B1">
      <w:pPr>
        <w:numPr>
          <w:ilvl w:val="0"/>
          <w:numId w:val="13"/>
        </w:numPr>
        <w:tabs>
          <w:tab w:val="left" w:pos="720"/>
        </w:tabs>
        <w:spacing w:line="235" w:lineRule="auto"/>
        <w:ind w:left="720" w:right="700" w:hanging="360"/>
        <w:rPr>
          <w:rFonts w:ascii="Symbol" w:eastAsia="Symbol" w:hAnsi="Symbol"/>
        </w:rPr>
      </w:pPr>
      <w:r>
        <w:rPr>
          <w:rFonts w:ascii="Times New Roman" w:eastAsia="Times New Roman" w:hAnsi="Times New Roman"/>
          <w:sz w:val="24"/>
        </w:rPr>
        <w:t>It can have nested blocks, or it can be defined and nested inside the other blocks or packages.</w:t>
      </w:r>
    </w:p>
    <w:p w:rsidR="008B26E7" w:rsidRDefault="008B26E7">
      <w:pPr>
        <w:spacing w:line="1" w:lineRule="exact"/>
        <w:rPr>
          <w:rFonts w:ascii="Symbol" w:eastAsia="Symbol" w:hAnsi="Symbol"/>
        </w:rPr>
      </w:pPr>
    </w:p>
    <w:p w:rsidR="008B26E7" w:rsidRDefault="005549B1">
      <w:pPr>
        <w:numPr>
          <w:ilvl w:val="0"/>
          <w:numId w:val="13"/>
        </w:numPr>
        <w:tabs>
          <w:tab w:val="left" w:pos="720"/>
        </w:tabs>
        <w:spacing w:line="238" w:lineRule="auto"/>
        <w:ind w:left="720" w:hanging="360"/>
        <w:rPr>
          <w:rFonts w:ascii="Symbol" w:eastAsia="Symbol" w:hAnsi="Symbol"/>
        </w:rPr>
      </w:pPr>
      <w:r>
        <w:rPr>
          <w:rFonts w:ascii="Times New Roman" w:eastAsia="Times New Roman" w:hAnsi="Times New Roman"/>
          <w:sz w:val="24"/>
        </w:rPr>
        <w:t>It contains declaration part (optional), execution part, exception handling part (optional).</w:t>
      </w:r>
    </w:p>
    <w:p w:rsidR="008B26E7" w:rsidRDefault="008B26E7">
      <w:pPr>
        <w:spacing w:line="14" w:lineRule="exact"/>
        <w:rPr>
          <w:rFonts w:ascii="Symbol" w:eastAsia="Symbol" w:hAnsi="Symbol"/>
        </w:rPr>
      </w:pPr>
    </w:p>
    <w:p w:rsidR="008B26E7" w:rsidRDefault="005549B1">
      <w:pPr>
        <w:numPr>
          <w:ilvl w:val="0"/>
          <w:numId w:val="13"/>
        </w:numPr>
        <w:tabs>
          <w:tab w:val="left" w:pos="720"/>
        </w:tabs>
        <w:spacing w:line="233" w:lineRule="auto"/>
        <w:ind w:left="720" w:right="500" w:hanging="360"/>
        <w:rPr>
          <w:rFonts w:ascii="Symbol" w:eastAsia="Symbol" w:hAnsi="Symbol"/>
        </w:rPr>
      </w:pPr>
      <w:r>
        <w:rPr>
          <w:rFonts w:ascii="Times New Roman" w:eastAsia="Times New Roman" w:hAnsi="Times New Roman"/>
          <w:sz w:val="24"/>
        </w:rPr>
        <w:t>The values can be passed into the function or fetched from the procedure through the parameters.</w:t>
      </w:r>
    </w:p>
    <w:p w:rsidR="008B26E7" w:rsidRDefault="008B26E7">
      <w:pPr>
        <w:spacing w:line="3" w:lineRule="exact"/>
        <w:rPr>
          <w:rFonts w:ascii="Symbol" w:eastAsia="Symbol" w:hAnsi="Symbol"/>
        </w:rPr>
      </w:pPr>
    </w:p>
    <w:p w:rsidR="008B26E7" w:rsidRDefault="005549B1">
      <w:pPr>
        <w:numPr>
          <w:ilvl w:val="0"/>
          <w:numId w:val="13"/>
        </w:numPr>
        <w:tabs>
          <w:tab w:val="left" w:pos="720"/>
        </w:tabs>
        <w:spacing w:line="0" w:lineRule="atLeast"/>
        <w:ind w:left="720" w:hanging="360"/>
        <w:rPr>
          <w:rFonts w:ascii="Symbol" w:eastAsia="Symbol" w:hAnsi="Symbol"/>
        </w:rPr>
      </w:pPr>
      <w:r>
        <w:rPr>
          <w:rFonts w:ascii="Times New Roman" w:eastAsia="Times New Roman" w:hAnsi="Times New Roman"/>
          <w:sz w:val="24"/>
        </w:rPr>
        <w:t>These parameters should be included in the calling statement.</w:t>
      </w:r>
    </w:p>
    <w:p w:rsidR="008B26E7" w:rsidRDefault="005549B1">
      <w:pPr>
        <w:numPr>
          <w:ilvl w:val="0"/>
          <w:numId w:val="13"/>
        </w:numPr>
        <w:tabs>
          <w:tab w:val="left" w:pos="720"/>
        </w:tabs>
        <w:spacing w:line="237" w:lineRule="auto"/>
        <w:ind w:left="720" w:hanging="360"/>
        <w:rPr>
          <w:rFonts w:ascii="Symbol" w:eastAsia="Symbol" w:hAnsi="Symbol"/>
        </w:rPr>
      </w:pPr>
      <w:r>
        <w:rPr>
          <w:rFonts w:ascii="Times New Roman" w:eastAsia="Times New Roman" w:hAnsi="Times New Roman"/>
          <w:sz w:val="24"/>
        </w:rPr>
        <w:t>Function can also return the value through OUT parameters other than using RETURN.</w:t>
      </w:r>
    </w:p>
    <w:p w:rsidR="008B26E7" w:rsidRDefault="008B26E7">
      <w:pPr>
        <w:spacing w:line="15" w:lineRule="exact"/>
        <w:rPr>
          <w:rFonts w:ascii="Symbol" w:eastAsia="Symbol" w:hAnsi="Symbol"/>
        </w:rPr>
      </w:pPr>
    </w:p>
    <w:p w:rsidR="008B26E7" w:rsidRDefault="005549B1">
      <w:pPr>
        <w:numPr>
          <w:ilvl w:val="0"/>
          <w:numId w:val="13"/>
        </w:numPr>
        <w:tabs>
          <w:tab w:val="left" w:pos="720"/>
        </w:tabs>
        <w:spacing w:line="235" w:lineRule="auto"/>
        <w:ind w:left="720" w:right="500" w:hanging="360"/>
        <w:rPr>
          <w:rFonts w:ascii="Symbol" w:eastAsia="Symbol" w:hAnsi="Symbol"/>
        </w:rPr>
      </w:pPr>
      <w:r>
        <w:rPr>
          <w:rFonts w:ascii="Times New Roman" w:eastAsia="Times New Roman" w:hAnsi="Times New Roman"/>
          <w:sz w:val="24"/>
        </w:rPr>
        <w:t>Since it will always return the value, in calling statement it always accompanies with assignment operator to populate the variables.</w:t>
      </w:r>
    </w:p>
    <w:p w:rsidR="008B26E7" w:rsidRDefault="008B26E7">
      <w:pPr>
        <w:spacing w:line="283"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Syntax: -</w:t>
      </w:r>
    </w:p>
    <w:p w:rsidR="008B26E7" w:rsidRDefault="008B26E7">
      <w:pPr>
        <w:spacing w:line="17"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CREATE OR REPLACE FUNCTION</w:t>
      </w:r>
    </w:p>
    <w:p w:rsidR="008B26E7" w:rsidRDefault="008B26E7">
      <w:pPr>
        <w:spacing w:line="2"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&lt;procedure_name&gt;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w:t>
      </w:r>
    </w:p>
    <w:p w:rsidR="008B26E7" w:rsidRDefault="008B26E7">
      <w:pPr>
        <w:spacing w:line="4"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&lt;parameterl IN/OUT &lt;datatype&gt;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RETURN &lt;datatype&gt;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 IS | AS ]</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&lt;declaration_part&gt;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BEGIN</w:t>
      </w:r>
    </w:p>
    <w:p w:rsidR="008B26E7" w:rsidRDefault="008B26E7">
      <w:pPr>
        <w:spacing w:line="4"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&lt;execution part&gt;</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EXCEPTION</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&lt;exception handling part&gt;</w:t>
      </w:r>
    </w:p>
    <w:p w:rsidR="008B26E7" w:rsidRDefault="005549B1" w:rsidP="00605795">
      <w:pPr>
        <w:spacing w:line="237" w:lineRule="auto"/>
        <w:rPr>
          <w:rFonts w:ascii="Times New Roman" w:eastAsia="Times New Roman" w:hAnsi="Times New Roman"/>
          <w:sz w:val="24"/>
        </w:rPr>
      </w:pPr>
      <w:r>
        <w:rPr>
          <w:rFonts w:ascii="Times New Roman" w:eastAsia="Times New Roman" w:hAnsi="Times New Roman"/>
          <w:sz w:val="24"/>
        </w:rPr>
        <w:t>END;</w:t>
      </w:r>
    </w:p>
    <w:p w:rsidR="00605795" w:rsidRDefault="00605795" w:rsidP="00605795">
      <w:pPr>
        <w:spacing w:line="237" w:lineRule="auto"/>
        <w:rPr>
          <w:rFonts w:ascii="Times New Roman" w:eastAsia="Times New Roman" w:hAnsi="Times New Roman"/>
        </w:rPr>
      </w:pPr>
    </w:p>
    <w:p w:rsidR="008B26E7" w:rsidRDefault="005549B1">
      <w:pPr>
        <w:numPr>
          <w:ilvl w:val="0"/>
          <w:numId w:val="14"/>
        </w:numPr>
        <w:tabs>
          <w:tab w:val="left" w:pos="720"/>
        </w:tabs>
        <w:spacing w:line="236" w:lineRule="auto"/>
        <w:ind w:left="720" w:hanging="360"/>
        <w:rPr>
          <w:rFonts w:ascii="Symbol" w:eastAsia="Symbol" w:hAnsi="Symbol"/>
        </w:rPr>
      </w:pPr>
      <w:bookmarkStart w:id="17" w:name="page20"/>
      <w:bookmarkEnd w:id="17"/>
      <w:r>
        <w:rPr>
          <w:rFonts w:ascii="Times New Roman" w:eastAsia="Times New Roman" w:hAnsi="Times New Roman"/>
          <w:sz w:val="24"/>
        </w:rPr>
        <w:lastRenderedPageBreak/>
        <w:t>CREATE FUNCTION instructs the compiler to create a new function. Keyword 'OR REPLACE' instructs the compiler to replace the existing function (if any) with the current one.</w:t>
      </w:r>
    </w:p>
    <w:p w:rsidR="008B26E7" w:rsidRDefault="008B26E7">
      <w:pPr>
        <w:spacing w:line="1" w:lineRule="exact"/>
        <w:rPr>
          <w:rFonts w:ascii="Symbol" w:eastAsia="Symbol" w:hAnsi="Symbol"/>
        </w:rPr>
      </w:pPr>
    </w:p>
    <w:p w:rsidR="008B26E7" w:rsidRDefault="005549B1">
      <w:pPr>
        <w:numPr>
          <w:ilvl w:val="0"/>
          <w:numId w:val="14"/>
        </w:numPr>
        <w:tabs>
          <w:tab w:val="left" w:pos="720"/>
        </w:tabs>
        <w:spacing w:line="238" w:lineRule="auto"/>
        <w:ind w:left="720" w:hanging="360"/>
        <w:rPr>
          <w:rFonts w:ascii="Symbol" w:eastAsia="Symbol" w:hAnsi="Symbol"/>
        </w:rPr>
      </w:pPr>
      <w:r>
        <w:rPr>
          <w:rFonts w:ascii="Times New Roman" w:eastAsia="Times New Roman" w:hAnsi="Times New Roman"/>
          <w:sz w:val="24"/>
        </w:rPr>
        <w:t>The Function name should be unique.</w:t>
      </w:r>
    </w:p>
    <w:p w:rsidR="008B26E7" w:rsidRDefault="008B26E7">
      <w:pPr>
        <w:spacing w:line="2" w:lineRule="exact"/>
        <w:rPr>
          <w:rFonts w:ascii="Symbol" w:eastAsia="Symbol" w:hAnsi="Symbol"/>
        </w:rPr>
      </w:pPr>
    </w:p>
    <w:p w:rsidR="008B26E7" w:rsidRDefault="005549B1">
      <w:pPr>
        <w:numPr>
          <w:ilvl w:val="0"/>
          <w:numId w:val="14"/>
        </w:numPr>
        <w:tabs>
          <w:tab w:val="left" w:pos="720"/>
        </w:tabs>
        <w:spacing w:line="0" w:lineRule="atLeast"/>
        <w:ind w:left="720" w:hanging="360"/>
        <w:rPr>
          <w:rFonts w:ascii="Symbol" w:eastAsia="Symbol" w:hAnsi="Symbol"/>
        </w:rPr>
      </w:pPr>
      <w:r>
        <w:rPr>
          <w:rFonts w:ascii="Times New Roman" w:eastAsia="Times New Roman" w:hAnsi="Times New Roman"/>
          <w:sz w:val="24"/>
        </w:rPr>
        <w:t>RETURN datatype should be mentioned.</w:t>
      </w:r>
    </w:p>
    <w:p w:rsidR="008B26E7" w:rsidRDefault="008B26E7">
      <w:pPr>
        <w:spacing w:line="9" w:lineRule="exact"/>
        <w:rPr>
          <w:rFonts w:ascii="Symbol" w:eastAsia="Symbol" w:hAnsi="Symbol"/>
        </w:rPr>
      </w:pPr>
    </w:p>
    <w:p w:rsidR="008B26E7" w:rsidRDefault="005549B1">
      <w:pPr>
        <w:numPr>
          <w:ilvl w:val="0"/>
          <w:numId w:val="14"/>
        </w:numPr>
        <w:tabs>
          <w:tab w:val="left" w:pos="720"/>
        </w:tabs>
        <w:spacing w:line="237" w:lineRule="auto"/>
        <w:ind w:left="720" w:right="40" w:hanging="360"/>
        <w:rPr>
          <w:rFonts w:ascii="Symbol" w:eastAsia="Symbol" w:hAnsi="Symbol"/>
        </w:rPr>
      </w:pPr>
      <w:r>
        <w:rPr>
          <w:rFonts w:ascii="Times New Roman" w:eastAsia="Times New Roman" w:hAnsi="Times New Roman"/>
          <w:sz w:val="24"/>
        </w:rPr>
        <w:t>Keyword 'IS' will be used, when the procedure is nested into some other blocks. If the procedure is standalone then 'AS' will be used. Other than this coding standard, both have the same meaning.</w:t>
      </w:r>
    </w:p>
    <w:p w:rsidR="008B26E7" w:rsidRDefault="008B26E7">
      <w:pPr>
        <w:spacing w:line="289"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Advantages:</w:t>
      </w:r>
    </w:p>
    <w:p w:rsidR="008B26E7" w:rsidRDefault="008B26E7">
      <w:pPr>
        <w:spacing w:line="283" w:lineRule="exact"/>
        <w:rPr>
          <w:rFonts w:ascii="Times New Roman" w:eastAsia="Times New Roman" w:hAnsi="Times New Roman"/>
        </w:rPr>
      </w:pPr>
    </w:p>
    <w:p w:rsidR="008B26E7" w:rsidRDefault="005549B1">
      <w:pPr>
        <w:numPr>
          <w:ilvl w:val="0"/>
          <w:numId w:val="15"/>
        </w:numPr>
        <w:tabs>
          <w:tab w:val="left" w:pos="720"/>
        </w:tabs>
        <w:spacing w:line="236" w:lineRule="auto"/>
        <w:ind w:left="720" w:right="320" w:hanging="360"/>
        <w:rPr>
          <w:rFonts w:ascii="Times New Roman" w:eastAsia="Times New Roman" w:hAnsi="Times New Roman"/>
          <w:sz w:val="24"/>
        </w:rPr>
      </w:pPr>
      <w:r>
        <w:rPr>
          <w:rFonts w:ascii="Times New Roman" w:eastAsia="Times New Roman" w:hAnsi="Times New Roman"/>
          <w:sz w:val="24"/>
        </w:rPr>
        <w:t>We can make a single call to the database to run a block of statements thus it improves the performance against running SQL multiple times. This will reduce the number of calls between the database and the application.</w:t>
      </w:r>
    </w:p>
    <w:p w:rsidR="008B26E7" w:rsidRDefault="008B26E7">
      <w:pPr>
        <w:spacing w:line="16" w:lineRule="exact"/>
        <w:rPr>
          <w:rFonts w:ascii="Times New Roman" w:eastAsia="Times New Roman" w:hAnsi="Times New Roman"/>
          <w:sz w:val="24"/>
        </w:rPr>
      </w:pPr>
    </w:p>
    <w:p w:rsidR="008B26E7" w:rsidRDefault="005549B1">
      <w:pPr>
        <w:numPr>
          <w:ilvl w:val="0"/>
          <w:numId w:val="15"/>
        </w:numPr>
        <w:tabs>
          <w:tab w:val="left" w:pos="720"/>
        </w:tabs>
        <w:spacing w:line="233" w:lineRule="auto"/>
        <w:ind w:left="720" w:right="460" w:hanging="360"/>
        <w:rPr>
          <w:rFonts w:ascii="Times New Roman" w:eastAsia="Times New Roman" w:hAnsi="Times New Roman"/>
          <w:sz w:val="24"/>
        </w:rPr>
      </w:pPr>
      <w:r>
        <w:rPr>
          <w:rFonts w:ascii="Times New Roman" w:eastAsia="Times New Roman" w:hAnsi="Times New Roman"/>
          <w:sz w:val="24"/>
        </w:rPr>
        <w:t>We can divide the overall work into small modules which becomes quite manageable also enhancing the readability of the code.</w:t>
      </w:r>
    </w:p>
    <w:p w:rsidR="008B26E7" w:rsidRDefault="008B26E7">
      <w:pPr>
        <w:spacing w:line="4" w:lineRule="exact"/>
        <w:rPr>
          <w:rFonts w:ascii="Times New Roman" w:eastAsia="Times New Roman" w:hAnsi="Times New Roman"/>
          <w:sz w:val="24"/>
        </w:rPr>
      </w:pPr>
    </w:p>
    <w:p w:rsidR="008B26E7" w:rsidRDefault="005549B1">
      <w:pPr>
        <w:numPr>
          <w:ilvl w:val="0"/>
          <w:numId w:val="1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It promotes reusability.</w:t>
      </w:r>
    </w:p>
    <w:p w:rsidR="008B26E7" w:rsidRDefault="008B26E7">
      <w:pPr>
        <w:spacing w:line="9" w:lineRule="exact"/>
        <w:rPr>
          <w:rFonts w:ascii="Times New Roman" w:eastAsia="Times New Roman" w:hAnsi="Times New Roman"/>
          <w:sz w:val="24"/>
        </w:rPr>
      </w:pPr>
    </w:p>
    <w:p w:rsidR="008B26E7" w:rsidRDefault="005549B1">
      <w:pPr>
        <w:numPr>
          <w:ilvl w:val="0"/>
          <w:numId w:val="15"/>
        </w:numPr>
        <w:tabs>
          <w:tab w:val="left" w:pos="720"/>
        </w:tabs>
        <w:spacing w:line="237" w:lineRule="auto"/>
        <w:ind w:left="720" w:right="280" w:hanging="360"/>
        <w:jc w:val="both"/>
        <w:rPr>
          <w:rFonts w:ascii="Times New Roman" w:eastAsia="Times New Roman" w:hAnsi="Times New Roman"/>
          <w:sz w:val="24"/>
        </w:rPr>
      </w:pPr>
      <w:r>
        <w:rPr>
          <w:rFonts w:ascii="Times New Roman" w:eastAsia="Times New Roman" w:hAnsi="Times New Roman"/>
          <w:sz w:val="24"/>
        </w:rPr>
        <w:t>It is secure since the code stays inside the database thus hiding internal database details from the application(user). The user only makes a call to the PL/SQL functions. Hence security and data hiding is ensured.</w:t>
      </w:r>
    </w:p>
    <w:p w:rsidR="008B26E7" w:rsidRDefault="008B26E7">
      <w:pPr>
        <w:spacing w:line="284"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Functions are of two types:</w:t>
      </w:r>
    </w:p>
    <w:p w:rsidR="008B26E7" w:rsidRDefault="008B26E7">
      <w:pPr>
        <w:spacing w:line="272" w:lineRule="exact"/>
        <w:rPr>
          <w:rFonts w:ascii="Times New Roman" w:eastAsia="Times New Roman" w:hAnsi="Times New Roman"/>
        </w:rPr>
      </w:pPr>
    </w:p>
    <w:p w:rsidR="008B26E7" w:rsidRDefault="005549B1">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Local functions</w:t>
      </w:r>
    </w:p>
    <w:p w:rsidR="008B26E7" w:rsidRDefault="005549B1">
      <w:pPr>
        <w:numPr>
          <w:ilvl w:val="0"/>
          <w:numId w:val="16"/>
        </w:numPr>
        <w:tabs>
          <w:tab w:val="left" w:pos="720"/>
        </w:tabs>
        <w:spacing w:line="237" w:lineRule="auto"/>
        <w:ind w:left="720" w:hanging="360"/>
        <w:rPr>
          <w:rFonts w:ascii="Times New Roman" w:eastAsia="Times New Roman" w:hAnsi="Times New Roman"/>
          <w:sz w:val="24"/>
        </w:rPr>
      </w:pPr>
      <w:r>
        <w:rPr>
          <w:rFonts w:ascii="Times New Roman" w:eastAsia="Times New Roman" w:hAnsi="Times New Roman"/>
          <w:sz w:val="24"/>
        </w:rPr>
        <w:t>Stored functions</w:t>
      </w:r>
    </w:p>
    <w:p w:rsidR="008B26E7" w:rsidRDefault="008B26E7">
      <w:pPr>
        <w:spacing w:line="282"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Local functions:</w:t>
      </w:r>
    </w:p>
    <w:p w:rsidR="008B26E7" w:rsidRDefault="008B26E7">
      <w:pPr>
        <w:spacing w:line="284" w:lineRule="exact"/>
        <w:rPr>
          <w:rFonts w:ascii="Times New Roman" w:eastAsia="Times New Roman" w:hAnsi="Times New Roman"/>
        </w:rPr>
      </w:pPr>
    </w:p>
    <w:p w:rsidR="008B26E7" w:rsidRDefault="005549B1">
      <w:pPr>
        <w:spacing w:line="235" w:lineRule="auto"/>
        <w:ind w:right="380"/>
        <w:rPr>
          <w:rFonts w:ascii="Times New Roman" w:eastAsia="Times New Roman" w:hAnsi="Times New Roman"/>
          <w:sz w:val="24"/>
        </w:rPr>
      </w:pPr>
      <w:r>
        <w:rPr>
          <w:rFonts w:ascii="Times New Roman" w:eastAsia="Times New Roman" w:hAnsi="Times New Roman"/>
          <w:sz w:val="24"/>
        </w:rPr>
        <w:t>The local function are those which are defined within the main code. These are not separately stored in oracle.</w:t>
      </w:r>
    </w:p>
    <w:p w:rsidR="008B26E7" w:rsidRDefault="008B26E7">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605795" w:rsidRDefault="00605795">
      <w:pPr>
        <w:spacing w:line="283"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lastRenderedPageBreak/>
        <w:t>Query 1:</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Make a function to check the greatest number between any 2 numbers.</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605795">
      <w:pPr>
        <w:rPr>
          <w:rFonts w:ascii="Times New Roman" w:eastAsia="Times New Roman" w:hAnsi="Times New Roman"/>
          <w:sz w:val="24"/>
        </w:rPr>
      </w:pPr>
      <w:r>
        <w:rPr>
          <w:rFonts w:ascii="Times New Roman" w:eastAsia="Times New Roman" w:hAnsi="Times New Roman"/>
          <w:sz w:val="24"/>
        </w:rPr>
        <w:t>declare</w:t>
      </w:r>
    </w:p>
    <w:p w:rsidR="008B26E7" w:rsidRDefault="008B26E7" w:rsidP="00605795">
      <w:pPr>
        <w:rPr>
          <w:rFonts w:ascii="Times New Roman" w:eastAsia="Times New Roman" w:hAnsi="Times New Roman"/>
        </w:rPr>
      </w:pPr>
    </w:p>
    <w:p w:rsidR="008B26E7" w:rsidRDefault="005549B1" w:rsidP="00605795">
      <w:pPr>
        <w:numPr>
          <w:ilvl w:val="0"/>
          <w:numId w:val="17"/>
        </w:numPr>
        <w:tabs>
          <w:tab w:val="left" w:pos="160"/>
        </w:tabs>
        <w:ind w:left="160" w:hanging="160"/>
        <w:rPr>
          <w:rFonts w:ascii="Times New Roman" w:eastAsia="Times New Roman" w:hAnsi="Times New Roman"/>
          <w:sz w:val="24"/>
        </w:rPr>
      </w:pPr>
      <w:r>
        <w:rPr>
          <w:rFonts w:ascii="Times New Roman" w:eastAsia="Times New Roman" w:hAnsi="Times New Roman"/>
          <w:sz w:val="24"/>
        </w:rPr>
        <w:t>number;</w:t>
      </w:r>
    </w:p>
    <w:p w:rsidR="008B26E7" w:rsidRDefault="005549B1" w:rsidP="00605795">
      <w:pPr>
        <w:numPr>
          <w:ilvl w:val="0"/>
          <w:numId w:val="17"/>
        </w:numPr>
        <w:tabs>
          <w:tab w:val="left" w:pos="180"/>
        </w:tabs>
        <w:ind w:left="180" w:hanging="180"/>
        <w:rPr>
          <w:rFonts w:ascii="Times New Roman" w:eastAsia="Times New Roman" w:hAnsi="Times New Roman"/>
          <w:sz w:val="24"/>
        </w:rPr>
      </w:pPr>
      <w:r>
        <w:rPr>
          <w:rFonts w:ascii="Times New Roman" w:eastAsia="Times New Roman" w:hAnsi="Times New Roman"/>
          <w:sz w:val="24"/>
        </w:rPr>
        <w:t>number;</w:t>
      </w:r>
    </w:p>
    <w:p w:rsidR="008B26E7" w:rsidRDefault="008B26E7" w:rsidP="00605795">
      <w:pPr>
        <w:rPr>
          <w:rFonts w:ascii="Times New Roman" w:eastAsia="Times New Roman" w:hAnsi="Times New Roman"/>
          <w:sz w:val="24"/>
        </w:rPr>
      </w:pPr>
    </w:p>
    <w:p w:rsidR="008B26E7" w:rsidRDefault="005549B1" w:rsidP="00605795">
      <w:pPr>
        <w:numPr>
          <w:ilvl w:val="0"/>
          <w:numId w:val="17"/>
        </w:numPr>
        <w:tabs>
          <w:tab w:val="left" w:pos="160"/>
        </w:tabs>
        <w:ind w:left="160" w:hanging="160"/>
        <w:rPr>
          <w:rFonts w:ascii="Times New Roman" w:eastAsia="Times New Roman" w:hAnsi="Times New Roman"/>
          <w:sz w:val="24"/>
        </w:rPr>
      </w:pPr>
      <w:r>
        <w:rPr>
          <w:rFonts w:ascii="Times New Roman" w:eastAsia="Times New Roman" w:hAnsi="Times New Roman"/>
          <w:sz w:val="24"/>
        </w:rPr>
        <w:t>number;</w:t>
      </w:r>
    </w:p>
    <w:p w:rsidR="008B26E7" w:rsidRDefault="005549B1" w:rsidP="00605795">
      <w:pPr>
        <w:rPr>
          <w:rFonts w:ascii="Times New Roman" w:eastAsia="Times New Roman" w:hAnsi="Times New Roman"/>
          <w:sz w:val="24"/>
        </w:rPr>
      </w:pPr>
      <w:r>
        <w:rPr>
          <w:rFonts w:ascii="Times New Roman" w:eastAsia="Times New Roman" w:hAnsi="Times New Roman"/>
          <w:sz w:val="24"/>
        </w:rPr>
        <w:t>function great(a number,b number)</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return number</w:t>
      </w:r>
    </w:p>
    <w:p w:rsidR="008B26E7" w:rsidRDefault="005549B1" w:rsidP="00605795">
      <w:pPr>
        <w:rPr>
          <w:rFonts w:ascii="Times New Roman" w:eastAsia="Times New Roman" w:hAnsi="Times New Roman"/>
          <w:sz w:val="24"/>
        </w:rPr>
      </w:pPr>
      <w:r>
        <w:rPr>
          <w:rFonts w:ascii="Times New Roman" w:eastAsia="Times New Roman" w:hAnsi="Times New Roman"/>
          <w:sz w:val="24"/>
        </w:rPr>
        <w:t>is</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begin</w:t>
      </w:r>
    </w:p>
    <w:p w:rsidR="008B26E7" w:rsidRDefault="005549B1" w:rsidP="00605795">
      <w:pPr>
        <w:rPr>
          <w:rFonts w:ascii="Times New Roman" w:eastAsia="Times New Roman" w:hAnsi="Times New Roman"/>
          <w:sz w:val="24"/>
        </w:rPr>
      </w:pPr>
      <w:r>
        <w:rPr>
          <w:rFonts w:ascii="Times New Roman" w:eastAsia="Times New Roman" w:hAnsi="Times New Roman"/>
          <w:sz w:val="24"/>
        </w:rPr>
        <w:t>if a &gt; b then</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return a;</w:t>
      </w:r>
    </w:p>
    <w:p w:rsidR="008B26E7" w:rsidRDefault="005549B1" w:rsidP="00605795">
      <w:pPr>
        <w:rPr>
          <w:rFonts w:ascii="Times New Roman" w:eastAsia="Times New Roman" w:hAnsi="Times New Roman"/>
          <w:sz w:val="24"/>
        </w:rPr>
      </w:pPr>
      <w:r>
        <w:rPr>
          <w:rFonts w:ascii="Times New Roman" w:eastAsia="Times New Roman" w:hAnsi="Times New Roman"/>
          <w:sz w:val="24"/>
        </w:rPr>
        <w:t>else</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rPr>
      </w:pPr>
      <w:r>
        <w:rPr>
          <w:rFonts w:ascii="Times New Roman" w:eastAsia="Times New Roman" w:hAnsi="Times New Roman"/>
          <w:sz w:val="24"/>
        </w:rPr>
        <w:t>return b;</w:t>
      </w:r>
    </w:p>
    <w:p w:rsidR="008B26E7" w:rsidRDefault="005549B1" w:rsidP="00605795">
      <w:pPr>
        <w:rPr>
          <w:rFonts w:ascii="Times New Roman" w:eastAsia="Times New Roman" w:hAnsi="Times New Roman"/>
          <w:sz w:val="24"/>
        </w:rPr>
      </w:pPr>
      <w:bookmarkStart w:id="18" w:name="page21"/>
      <w:bookmarkEnd w:id="18"/>
      <w:r>
        <w:rPr>
          <w:rFonts w:ascii="Times New Roman" w:eastAsia="Times New Roman" w:hAnsi="Times New Roman"/>
          <w:sz w:val="24"/>
        </w:rPr>
        <w:t>end if;</w:t>
      </w:r>
    </w:p>
    <w:p w:rsidR="008B26E7" w:rsidRDefault="005549B1" w:rsidP="00605795">
      <w:pPr>
        <w:rPr>
          <w:rFonts w:ascii="Times New Roman" w:eastAsia="Times New Roman" w:hAnsi="Times New Roman"/>
          <w:sz w:val="24"/>
        </w:rPr>
      </w:pPr>
      <w:r>
        <w:rPr>
          <w:rFonts w:ascii="Times New Roman" w:eastAsia="Times New Roman" w:hAnsi="Times New Roman"/>
          <w:sz w:val="24"/>
        </w:rPr>
        <w:t>end;</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begin</w:t>
      </w:r>
    </w:p>
    <w:p w:rsidR="008B26E7" w:rsidRDefault="005549B1" w:rsidP="00605795">
      <w:pPr>
        <w:rPr>
          <w:rFonts w:ascii="Times New Roman" w:eastAsia="Times New Roman" w:hAnsi="Times New Roman"/>
          <w:sz w:val="24"/>
        </w:rPr>
      </w:pPr>
      <w:r>
        <w:rPr>
          <w:rFonts w:ascii="Times New Roman" w:eastAsia="Times New Roman" w:hAnsi="Times New Roman"/>
          <w:sz w:val="24"/>
        </w:rPr>
        <w:t>a:=:a;</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b:=:b;</w:t>
      </w:r>
    </w:p>
    <w:p w:rsidR="008B26E7" w:rsidRDefault="005549B1" w:rsidP="00605795">
      <w:pPr>
        <w:rPr>
          <w:rFonts w:ascii="Times New Roman" w:eastAsia="Times New Roman" w:hAnsi="Times New Roman"/>
          <w:sz w:val="24"/>
        </w:rPr>
      </w:pPr>
      <w:r>
        <w:rPr>
          <w:rFonts w:ascii="Times New Roman" w:eastAsia="Times New Roman" w:hAnsi="Times New Roman"/>
          <w:sz w:val="24"/>
        </w:rPr>
        <w:t>c:=great(a,b);</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dbms_output.put_line(c);</w:t>
      </w:r>
    </w:p>
    <w:p w:rsidR="008B26E7" w:rsidRDefault="005549B1" w:rsidP="0060579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77"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b/>
          <w:sz w:val="24"/>
        </w:rPr>
        <w:t>Output</w:t>
      </w:r>
      <w:r>
        <w:rPr>
          <w:rFonts w:ascii="Times New Roman" w:eastAsia="Times New Roman" w:hAnsi="Times New Roman"/>
          <w:sz w:val="24"/>
        </w:rPr>
        <w:t>: -</w:t>
      </w:r>
    </w:p>
    <w:p w:rsidR="008B26E7" w:rsidRDefault="00DE2C20">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701760" behindDoc="1" locked="0" layoutInCell="1" allowOverlap="1">
            <wp:simplePos x="0" y="0"/>
            <wp:positionH relativeFrom="column">
              <wp:posOffset>0</wp:posOffset>
            </wp:positionH>
            <wp:positionV relativeFrom="paragraph">
              <wp:posOffset>182245</wp:posOffset>
            </wp:positionV>
            <wp:extent cx="4523105" cy="1854835"/>
            <wp:effectExtent l="1905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4"/>
                    <a:srcRect/>
                    <a:stretch>
                      <a:fillRect/>
                    </a:stretch>
                  </pic:blipFill>
                  <pic:spPr bwMode="auto">
                    <a:xfrm>
                      <a:off x="0" y="0"/>
                      <a:ext cx="4523105" cy="1854835"/>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63" w:lineRule="exact"/>
        <w:rPr>
          <w:rFonts w:ascii="Times New Roman" w:eastAsia="Times New Roman" w:hAnsi="Times New Roman"/>
        </w:rPr>
      </w:pPr>
    </w:p>
    <w:p w:rsidR="00605795" w:rsidRDefault="00605795">
      <w:pPr>
        <w:spacing w:line="0" w:lineRule="atLeast"/>
        <w:rPr>
          <w:rFonts w:ascii="Times New Roman" w:eastAsia="Times New Roman" w:hAnsi="Times New Roman"/>
          <w:b/>
          <w:sz w:val="24"/>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lastRenderedPageBreak/>
        <w:t>Query 2:</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Get the salary of employee of which the employee id is entered .</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rsidP="00605795">
      <w:pPr>
        <w:rPr>
          <w:rFonts w:ascii="Times New Roman" w:eastAsia="Times New Roman" w:hAnsi="Times New Roman"/>
          <w:sz w:val="24"/>
        </w:rPr>
      </w:pPr>
      <w:r>
        <w:rPr>
          <w:rFonts w:ascii="Times New Roman" w:eastAsia="Times New Roman" w:hAnsi="Times New Roman"/>
          <w:sz w:val="24"/>
        </w:rPr>
        <w:t>Declare</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salary emp.sal%type;</w:t>
      </w:r>
    </w:p>
    <w:p w:rsidR="008B26E7" w:rsidRDefault="005549B1" w:rsidP="00605795">
      <w:pPr>
        <w:rPr>
          <w:rFonts w:ascii="Times New Roman" w:eastAsia="Times New Roman" w:hAnsi="Times New Roman"/>
          <w:sz w:val="24"/>
        </w:rPr>
      </w:pPr>
      <w:r>
        <w:rPr>
          <w:rFonts w:ascii="Times New Roman" w:eastAsia="Times New Roman" w:hAnsi="Times New Roman"/>
          <w:sz w:val="24"/>
        </w:rPr>
        <w:t>eid emp.empno%type;</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function fun1(eid number)</w:t>
      </w:r>
    </w:p>
    <w:p w:rsidR="008B26E7" w:rsidRDefault="005549B1" w:rsidP="00605795">
      <w:pPr>
        <w:rPr>
          <w:rFonts w:ascii="Times New Roman" w:eastAsia="Times New Roman" w:hAnsi="Times New Roman"/>
          <w:sz w:val="24"/>
        </w:rPr>
      </w:pPr>
      <w:r>
        <w:rPr>
          <w:rFonts w:ascii="Times New Roman" w:eastAsia="Times New Roman" w:hAnsi="Times New Roman"/>
          <w:sz w:val="24"/>
        </w:rPr>
        <w:t>return number</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is</w:t>
      </w:r>
    </w:p>
    <w:p w:rsidR="008B26E7" w:rsidRDefault="005549B1" w:rsidP="00605795">
      <w:pPr>
        <w:rPr>
          <w:rFonts w:ascii="Times New Roman" w:eastAsia="Times New Roman" w:hAnsi="Times New Roman"/>
          <w:sz w:val="24"/>
        </w:rPr>
      </w:pPr>
      <w:r>
        <w:rPr>
          <w:rFonts w:ascii="Times New Roman" w:eastAsia="Times New Roman" w:hAnsi="Times New Roman"/>
          <w:sz w:val="24"/>
        </w:rPr>
        <w:t>begin</w:t>
      </w:r>
    </w:p>
    <w:p w:rsidR="008B26E7" w:rsidRDefault="008B26E7" w:rsidP="00605795">
      <w:pPr>
        <w:rPr>
          <w:rFonts w:ascii="Times New Roman" w:eastAsia="Times New Roman" w:hAnsi="Times New Roman"/>
        </w:rPr>
      </w:pPr>
    </w:p>
    <w:p w:rsidR="008B26E7" w:rsidRDefault="005549B1" w:rsidP="00605795">
      <w:pPr>
        <w:ind w:right="4500"/>
        <w:rPr>
          <w:rFonts w:ascii="Times New Roman" w:eastAsia="Times New Roman" w:hAnsi="Times New Roman"/>
          <w:sz w:val="24"/>
        </w:rPr>
      </w:pPr>
      <w:r>
        <w:rPr>
          <w:rFonts w:ascii="Times New Roman" w:eastAsia="Times New Roman" w:hAnsi="Times New Roman"/>
          <w:sz w:val="24"/>
        </w:rPr>
        <w:t>select sal into salary from emp where empno=:eid; return salary;</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end;</w:t>
      </w:r>
    </w:p>
    <w:p w:rsidR="008B26E7" w:rsidRDefault="005549B1" w:rsidP="00605795">
      <w:pPr>
        <w:rPr>
          <w:rFonts w:ascii="Times New Roman" w:eastAsia="Times New Roman" w:hAnsi="Times New Roman"/>
          <w:sz w:val="24"/>
        </w:rPr>
      </w:pPr>
      <w:r>
        <w:rPr>
          <w:rFonts w:ascii="Times New Roman" w:eastAsia="Times New Roman" w:hAnsi="Times New Roman"/>
          <w:sz w:val="24"/>
        </w:rPr>
        <w:t>begin</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eid:=:eid;</w:t>
      </w:r>
    </w:p>
    <w:p w:rsidR="008B26E7" w:rsidRDefault="005549B1" w:rsidP="00605795">
      <w:pPr>
        <w:rPr>
          <w:rFonts w:ascii="Times New Roman" w:eastAsia="Times New Roman" w:hAnsi="Times New Roman"/>
          <w:sz w:val="24"/>
        </w:rPr>
      </w:pPr>
      <w:r>
        <w:rPr>
          <w:rFonts w:ascii="Times New Roman" w:eastAsia="Times New Roman" w:hAnsi="Times New Roman"/>
          <w:sz w:val="24"/>
        </w:rPr>
        <w:t>salary:=fun1(eid);</w:t>
      </w:r>
    </w:p>
    <w:p w:rsidR="008B26E7" w:rsidRDefault="008B26E7" w:rsidP="00605795">
      <w:pPr>
        <w:rPr>
          <w:rFonts w:ascii="Times New Roman" w:eastAsia="Times New Roman" w:hAnsi="Times New Roman"/>
        </w:rPr>
      </w:pPr>
    </w:p>
    <w:p w:rsidR="008B26E7" w:rsidRDefault="005549B1" w:rsidP="00605795">
      <w:pPr>
        <w:rPr>
          <w:rFonts w:ascii="Times New Roman" w:eastAsia="Times New Roman" w:hAnsi="Times New Roman"/>
          <w:sz w:val="24"/>
        </w:rPr>
      </w:pPr>
      <w:r>
        <w:rPr>
          <w:rFonts w:ascii="Times New Roman" w:eastAsia="Times New Roman" w:hAnsi="Times New Roman"/>
          <w:sz w:val="24"/>
        </w:rPr>
        <w:t>dbms_output.put_line(salary);</w:t>
      </w:r>
    </w:p>
    <w:p w:rsidR="008B26E7" w:rsidRDefault="005549B1" w:rsidP="00605795">
      <w:pPr>
        <w:rPr>
          <w:rFonts w:ascii="Times New Roman" w:eastAsia="Times New Roman" w:hAnsi="Times New Roman"/>
          <w:sz w:val="24"/>
        </w:rPr>
      </w:pPr>
      <w:r>
        <w:rPr>
          <w:rFonts w:ascii="Times New Roman" w:eastAsia="Times New Roman" w:hAnsi="Times New Roman"/>
          <w:sz w:val="24"/>
        </w:rPr>
        <w:t>end;</w:t>
      </w:r>
    </w:p>
    <w:p w:rsidR="008B26E7" w:rsidRDefault="008B26E7">
      <w:pPr>
        <w:spacing w:line="281" w:lineRule="exact"/>
        <w:rPr>
          <w:rFonts w:ascii="Times New Roman" w:eastAsia="Times New Roman" w:hAnsi="Times New Roman"/>
        </w:rPr>
      </w:pPr>
    </w:p>
    <w:p w:rsidR="008B26E7" w:rsidRDefault="005549B1" w:rsidP="00605795">
      <w:pPr>
        <w:spacing w:line="0" w:lineRule="atLeast"/>
        <w:rPr>
          <w:rFonts w:ascii="Times New Roman" w:eastAsia="Times New Roman" w:hAnsi="Times New Roman"/>
        </w:rPr>
      </w:pPr>
      <w:r>
        <w:rPr>
          <w:rFonts w:ascii="Times New Roman" w:eastAsia="Times New Roman" w:hAnsi="Times New Roman"/>
          <w:b/>
          <w:sz w:val="24"/>
        </w:rPr>
        <w:t>Output: -</w:t>
      </w:r>
    </w:p>
    <w:p w:rsidR="008B26E7" w:rsidRDefault="008B26E7">
      <w:pPr>
        <w:spacing w:line="200" w:lineRule="exact"/>
        <w:rPr>
          <w:rFonts w:ascii="Times New Roman" w:eastAsia="Times New Roman" w:hAnsi="Times New Roman"/>
        </w:rPr>
      </w:pPr>
    </w:p>
    <w:p w:rsidR="008B26E7" w:rsidRDefault="00605795">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04832" behindDoc="1" locked="0" layoutInCell="1" allowOverlap="1">
            <wp:simplePos x="0" y="0"/>
            <wp:positionH relativeFrom="column">
              <wp:posOffset>19050</wp:posOffset>
            </wp:positionH>
            <wp:positionV relativeFrom="paragraph">
              <wp:posOffset>84455</wp:posOffset>
            </wp:positionV>
            <wp:extent cx="5981700" cy="1343025"/>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5"/>
                    <a:srcRect/>
                    <a:stretch>
                      <a:fillRect/>
                    </a:stretch>
                  </pic:blipFill>
                  <pic:spPr bwMode="auto">
                    <a:xfrm>
                      <a:off x="0" y="0"/>
                      <a:ext cx="5981700" cy="1343025"/>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5549B1">
      <w:pPr>
        <w:spacing w:line="0" w:lineRule="atLeast"/>
        <w:rPr>
          <w:rFonts w:ascii="Times New Roman" w:eastAsia="Times New Roman" w:hAnsi="Times New Roman"/>
          <w:b/>
          <w:sz w:val="24"/>
        </w:rPr>
      </w:pPr>
      <w:bookmarkStart w:id="19" w:name="page22"/>
      <w:bookmarkEnd w:id="19"/>
      <w:r>
        <w:rPr>
          <w:rFonts w:ascii="Times New Roman" w:eastAsia="Times New Roman" w:hAnsi="Times New Roman"/>
          <w:b/>
          <w:sz w:val="24"/>
        </w:rPr>
        <w:lastRenderedPageBreak/>
        <w:t>Stored functions:</w:t>
      </w:r>
    </w:p>
    <w:p w:rsidR="008B26E7" w:rsidRDefault="008B26E7">
      <w:pPr>
        <w:spacing w:line="283" w:lineRule="exact"/>
        <w:rPr>
          <w:rFonts w:ascii="Times New Roman" w:eastAsia="Times New Roman" w:hAnsi="Times New Roman"/>
        </w:rPr>
      </w:pPr>
    </w:p>
    <w:p w:rsidR="008B26E7" w:rsidRDefault="005549B1">
      <w:pPr>
        <w:spacing w:line="236" w:lineRule="auto"/>
        <w:ind w:right="180"/>
        <w:rPr>
          <w:rFonts w:ascii="Times New Roman" w:eastAsia="Times New Roman" w:hAnsi="Times New Roman"/>
          <w:sz w:val="24"/>
        </w:rPr>
      </w:pPr>
      <w:r>
        <w:rPr>
          <w:rFonts w:ascii="Times New Roman" w:eastAsia="Times New Roman" w:hAnsi="Times New Roman"/>
          <w:sz w:val="24"/>
        </w:rPr>
        <w:t>In the stored functions the functions are already stored in the oracle , these functions can be call later on in any code/or program in which required.</w:t>
      </w:r>
    </w:p>
    <w:p w:rsidR="008B26E7" w:rsidRDefault="008B26E7">
      <w:pPr>
        <w:spacing w:line="281"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Query 1:</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Write a code to find greater number in any 2 number.</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create or replace function great(a number,b number)</w:t>
      </w:r>
    </w:p>
    <w:p w:rsidR="008B26E7" w:rsidRDefault="008B26E7">
      <w:pPr>
        <w:spacing w:line="4"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return number</w:t>
      </w:r>
    </w:p>
    <w:p w:rsidR="008B26E7" w:rsidRDefault="005549B1">
      <w:pPr>
        <w:spacing w:line="237" w:lineRule="auto"/>
        <w:rPr>
          <w:rFonts w:ascii="Times New Roman" w:eastAsia="Times New Roman" w:hAnsi="Times New Roman"/>
          <w:sz w:val="24"/>
        </w:rPr>
      </w:pPr>
      <w:r>
        <w:rPr>
          <w:rFonts w:ascii="Times New Roman" w:eastAsia="Times New Roman" w:hAnsi="Times New Roman"/>
          <w:sz w:val="24"/>
        </w:rPr>
        <w:t>is</w:t>
      </w:r>
    </w:p>
    <w:p w:rsidR="008B26E7" w:rsidRDefault="008B26E7">
      <w:pPr>
        <w:spacing w:line="16" w:lineRule="exact"/>
        <w:rPr>
          <w:rFonts w:ascii="Times New Roman" w:eastAsia="Times New Roman" w:hAnsi="Times New Roman"/>
        </w:rPr>
      </w:pPr>
    </w:p>
    <w:p w:rsidR="008B26E7" w:rsidRDefault="005549B1">
      <w:pPr>
        <w:numPr>
          <w:ilvl w:val="0"/>
          <w:numId w:val="18"/>
        </w:numPr>
        <w:tabs>
          <w:tab w:val="left" w:pos="168"/>
        </w:tabs>
        <w:spacing w:line="247" w:lineRule="auto"/>
        <w:ind w:right="8400"/>
        <w:rPr>
          <w:rFonts w:ascii="Times New Roman" w:eastAsia="Times New Roman" w:hAnsi="Times New Roman"/>
          <w:sz w:val="23"/>
        </w:rPr>
      </w:pPr>
      <w:r>
        <w:rPr>
          <w:rFonts w:ascii="Times New Roman" w:eastAsia="Times New Roman" w:hAnsi="Times New Roman"/>
          <w:sz w:val="23"/>
        </w:rPr>
        <w:t>number; begin</w:t>
      </w:r>
    </w:p>
    <w:p w:rsidR="008B26E7" w:rsidRDefault="008B26E7">
      <w:pPr>
        <w:spacing w:line="7" w:lineRule="exact"/>
        <w:rPr>
          <w:rFonts w:ascii="Times New Roman" w:eastAsia="Times New Roman" w:hAnsi="Times New Roman"/>
          <w:sz w:val="23"/>
        </w:rPr>
      </w:pPr>
    </w:p>
    <w:p w:rsidR="008B26E7" w:rsidRDefault="005549B1">
      <w:pPr>
        <w:spacing w:line="0" w:lineRule="atLeast"/>
        <w:ind w:right="8200"/>
        <w:rPr>
          <w:rFonts w:ascii="Times New Roman" w:eastAsia="Times New Roman" w:hAnsi="Times New Roman"/>
          <w:sz w:val="24"/>
        </w:rPr>
      </w:pPr>
      <w:r>
        <w:rPr>
          <w:rFonts w:ascii="Times New Roman" w:eastAsia="Times New Roman" w:hAnsi="Times New Roman"/>
          <w:sz w:val="24"/>
        </w:rPr>
        <w:t>if a &gt; b then return a; else return b; end if; end;</w:t>
      </w:r>
    </w:p>
    <w:p w:rsidR="008B26E7" w:rsidRDefault="008B26E7">
      <w:pPr>
        <w:spacing w:line="200" w:lineRule="exact"/>
        <w:rPr>
          <w:rFonts w:ascii="Times New Roman" w:eastAsia="Times New Roman" w:hAnsi="Times New Roman"/>
        </w:rPr>
      </w:pPr>
    </w:p>
    <w:p w:rsidR="008B26E7" w:rsidRDefault="008B26E7">
      <w:pPr>
        <w:spacing w:line="338"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declare</w:t>
      </w:r>
    </w:p>
    <w:p w:rsidR="008B26E7" w:rsidRDefault="008B26E7">
      <w:pPr>
        <w:spacing w:line="3" w:lineRule="exact"/>
        <w:rPr>
          <w:rFonts w:ascii="Times New Roman" w:eastAsia="Times New Roman" w:hAnsi="Times New Roman"/>
        </w:rPr>
      </w:pPr>
    </w:p>
    <w:p w:rsidR="008B26E7" w:rsidRDefault="005549B1">
      <w:pPr>
        <w:numPr>
          <w:ilvl w:val="0"/>
          <w:numId w:val="19"/>
        </w:numPr>
        <w:tabs>
          <w:tab w:val="left" w:pos="160"/>
        </w:tabs>
        <w:spacing w:line="0" w:lineRule="atLeast"/>
        <w:ind w:left="160" w:hanging="160"/>
        <w:rPr>
          <w:rFonts w:ascii="Times New Roman" w:eastAsia="Times New Roman" w:hAnsi="Times New Roman"/>
          <w:sz w:val="24"/>
        </w:rPr>
      </w:pPr>
      <w:r>
        <w:rPr>
          <w:rFonts w:ascii="Times New Roman" w:eastAsia="Times New Roman" w:hAnsi="Times New Roman"/>
          <w:sz w:val="24"/>
        </w:rPr>
        <w:t>number;</w:t>
      </w:r>
    </w:p>
    <w:p w:rsidR="008B26E7" w:rsidRDefault="005549B1">
      <w:pPr>
        <w:numPr>
          <w:ilvl w:val="0"/>
          <w:numId w:val="19"/>
        </w:numPr>
        <w:tabs>
          <w:tab w:val="left" w:pos="180"/>
        </w:tabs>
        <w:spacing w:line="237" w:lineRule="auto"/>
        <w:ind w:left="180" w:hanging="180"/>
        <w:rPr>
          <w:rFonts w:ascii="Times New Roman" w:eastAsia="Times New Roman" w:hAnsi="Times New Roman"/>
          <w:sz w:val="24"/>
        </w:rPr>
      </w:pPr>
      <w:r>
        <w:rPr>
          <w:rFonts w:ascii="Times New Roman" w:eastAsia="Times New Roman" w:hAnsi="Times New Roman"/>
          <w:sz w:val="24"/>
        </w:rPr>
        <w:t>number;</w:t>
      </w:r>
    </w:p>
    <w:p w:rsidR="008B26E7" w:rsidRDefault="008B26E7">
      <w:pPr>
        <w:spacing w:line="15" w:lineRule="exact"/>
        <w:rPr>
          <w:rFonts w:ascii="Times New Roman" w:eastAsia="Times New Roman" w:hAnsi="Times New Roman"/>
          <w:sz w:val="24"/>
        </w:rPr>
      </w:pPr>
    </w:p>
    <w:p w:rsidR="008B26E7" w:rsidRDefault="005549B1">
      <w:pPr>
        <w:numPr>
          <w:ilvl w:val="0"/>
          <w:numId w:val="19"/>
        </w:numPr>
        <w:tabs>
          <w:tab w:val="left" w:pos="168"/>
        </w:tabs>
        <w:spacing w:line="312" w:lineRule="auto"/>
        <w:ind w:right="8060"/>
        <w:rPr>
          <w:rFonts w:ascii="Times New Roman" w:eastAsia="Times New Roman" w:hAnsi="Times New Roman"/>
          <w:sz w:val="23"/>
        </w:rPr>
      </w:pPr>
      <w:r>
        <w:rPr>
          <w:rFonts w:ascii="Times New Roman" w:eastAsia="Times New Roman" w:hAnsi="Times New Roman"/>
          <w:sz w:val="23"/>
        </w:rPr>
        <w:t>number; begin a:=:a; b:=:b; c:=great(a,b);</w:t>
      </w:r>
    </w:p>
    <w:p w:rsidR="008B26E7" w:rsidRDefault="008B26E7">
      <w:pPr>
        <w:spacing w:line="2" w:lineRule="exact"/>
        <w:rPr>
          <w:rFonts w:ascii="Times New Roman" w:eastAsia="Times New Roman" w:hAnsi="Times New Roman"/>
          <w:sz w:val="23"/>
        </w:rPr>
      </w:pPr>
    </w:p>
    <w:p w:rsidR="008B26E7" w:rsidRDefault="005549B1">
      <w:pPr>
        <w:spacing w:line="235" w:lineRule="auto"/>
        <w:ind w:right="6920"/>
        <w:rPr>
          <w:rFonts w:ascii="Times New Roman" w:eastAsia="Times New Roman" w:hAnsi="Times New Roman"/>
          <w:sz w:val="24"/>
        </w:rPr>
      </w:pPr>
      <w:r>
        <w:rPr>
          <w:rFonts w:ascii="Times New Roman" w:eastAsia="Times New Roman" w:hAnsi="Times New Roman"/>
          <w:sz w:val="24"/>
        </w:rPr>
        <w:t>dbms_output.put_line(c); end;</w:t>
      </w:r>
    </w:p>
    <w:p w:rsidR="008B26E7" w:rsidRDefault="008B26E7">
      <w:pPr>
        <w:spacing w:line="278"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b/>
          <w:sz w:val="24"/>
        </w:rPr>
        <w:t>Output</w:t>
      </w:r>
      <w:r>
        <w:rPr>
          <w:rFonts w:ascii="Times New Roman" w:eastAsia="Times New Roman" w:hAnsi="Times New Roman"/>
          <w:sz w:val="24"/>
        </w:rPr>
        <w:t>:</w:t>
      </w:r>
    </w:p>
    <w:p w:rsidR="008B26E7" w:rsidRDefault="008B26E7">
      <w:pPr>
        <w:spacing w:line="20" w:lineRule="exact"/>
        <w:rPr>
          <w:rFonts w:ascii="Times New Roman" w:eastAsia="Times New Roman" w:hAnsi="Times New Roman"/>
        </w:rPr>
      </w:pPr>
    </w:p>
    <w:p w:rsidR="008B26E7" w:rsidRDefault="008B26E7">
      <w:pPr>
        <w:spacing w:line="20" w:lineRule="exact"/>
        <w:rPr>
          <w:rFonts w:ascii="Times New Roman" w:eastAsia="Times New Roman" w:hAnsi="Times New Roman"/>
        </w:rPr>
        <w:sectPr w:rsidR="008B26E7"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605795">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07904" behindDoc="1" locked="0" layoutInCell="1" allowOverlap="1">
            <wp:simplePos x="0" y="0"/>
            <wp:positionH relativeFrom="column">
              <wp:posOffset>0</wp:posOffset>
            </wp:positionH>
            <wp:positionV relativeFrom="paragraph">
              <wp:posOffset>220345</wp:posOffset>
            </wp:positionV>
            <wp:extent cx="5981700" cy="1257300"/>
            <wp:effectExtent l="1905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6"/>
                    <a:srcRect t="5036"/>
                    <a:stretch>
                      <a:fillRect/>
                    </a:stretch>
                  </pic:blipFill>
                  <pic:spPr bwMode="auto">
                    <a:xfrm>
                      <a:off x="0" y="0"/>
                      <a:ext cx="5981700" cy="1257300"/>
                    </a:xfrm>
                    <a:prstGeom prst="rect">
                      <a:avLst/>
                    </a:prstGeom>
                    <a:noFill/>
                  </pic:spPr>
                </pic:pic>
              </a:graphicData>
            </a:graphic>
          </wp:anchor>
        </w:drawing>
      </w:r>
    </w:p>
    <w:p w:rsidR="008B26E7" w:rsidRDefault="008B26E7">
      <w:pPr>
        <w:tabs>
          <w:tab w:val="left" w:pos="8640"/>
        </w:tabs>
        <w:spacing w:line="0" w:lineRule="atLeast"/>
        <w:rPr>
          <w:sz w:val="21"/>
        </w:rPr>
        <w:sectPr w:rsidR="008B26E7"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0" w:lineRule="exact"/>
        <w:rPr>
          <w:rFonts w:ascii="Times New Roman" w:eastAsia="Times New Roman" w:hAnsi="Times New Roman"/>
        </w:rPr>
      </w:pPr>
      <w:bookmarkStart w:id="20" w:name="page23"/>
      <w:bookmarkEnd w:id="20"/>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Query 2:</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Write a code/program to multiply 2 numbers.</w:t>
      </w:r>
    </w:p>
    <w:p w:rsidR="008B26E7" w:rsidRDefault="008B26E7">
      <w:pPr>
        <w:spacing w:line="8"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Sol:</w:t>
      </w:r>
    </w:p>
    <w:p w:rsidR="008B26E7" w:rsidRDefault="005549B1">
      <w:pPr>
        <w:spacing w:line="233" w:lineRule="auto"/>
        <w:rPr>
          <w:rFonts w:ascii="Times New Roman" w:eastAsia="Times New Roman" w:hAnsi="Times New Roman"/>
          <w:sz w:val="24"/>
        </w:rPr>
      </w:pPr>
      <w:r>
        <w:rPr>
          <w:rFonts w:ascii="Times New Roman" w:eastAsia="Times New Roman" w:hAnsi="Times New Roman"/>
          <w:sz w:val="24"/>
        </w:rPr>
        <w:t>create or replace function multi(a number,b number)</w:t>
      </w:r>
    </w:p>
    <w:p w:rsidR="008B26E7" w:rsidRDefault="008B26E7">
      <w:pPr>
        <w:spacing w:line="3"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return number</w:t>
      </w:r>
    </w:p>
    <w:p w:rsidR="008B26E7" w:rsidRDefault="005549B1">
      <w:pPr>
        <w:spacing w:line="238" w:lineRule="auto"/>
        <w:rPr>
          <w:rFonts w:ascii="Times New Roman" w:eastAsia="Times New Roman" w:hAnsi="Times New Roman"/>
          <w:sz w:val="24"/>
        </w:rPr>
      </w:pPr>
      <w:r>
        <w:rPr>
          <w:rFonts w:ascii="Times New Roman" w:eastAsia="Times New Roman" w:hAnsi="Times New Roman"/>
          <w:sz w:val="24"/>
        </w:rPr>
        <w:t>is</w:t>
      </w:r>
    </w:p>
    <w:p w:rsidR="008B26E7" w:rsidRDefault="008B26E7">
      <w:pPr>
        <w:spacing w:line="15" w:lineRule="exact"/>
        <w:rPr>
          <w:rFonts w:ascii="Times New Roman" w:eastAsia="Times New Roman" w:hAnsi="Times New Roman"/>
        </w:rPr>
      </w:pPr>
    </w:p>
    <w:p w:rsidR="008B26E7" w:rsidRDefault="005549B1">
      <w:pPr>
        <w:numPr>
          <w:ilvl w:val="0"/>
          <w:numId w:val="20"/>
        </w:numPr>
        <w:tabs>
          <w:tab w:val="left" w:pos="168"/>
        </w:tabs>
        <w:spacing w:line="250" w:lineRule="auto"/>
        <w:ind w:right="8400"/>
        <w:rPr>
          <w:rFonts w:ascii="Times New Roman" w:eastAsia="Times New Roman" w:hAnsi="Times New Roman"/>
          <w:sz w:val="23"/>
        </w:rPr>
      </w:pPr>
      <w:r>
        <w:rPr>
          <w:rFonts w:ascii="Times New Roman" w:eastAsia="Times New Roman" w:hAnsi="Times New Roman"/>
          <w:sz w:val="23"/>
        </w:rPr>
        <w:t>number; begin c:=a*b; return c; end;</w:t>
      </w:r>
    </w:p>
    <w:p w:rsidR="008B26E7" w:rsidRDefault="008B26E7">
      <w:pPr>
        <w:spacing w:line="267" w:lineRule="exact"/>
        <w:rPr>
          <w:rFonts w:ascii="Times New Roman" w:eastAsia="Times New Roman" w:hAnsi="Times New Roman"/>
        </w:rPr>
      </w:pPr>
    </w:p>
    <w:p w:rsidR="008B26E7" w:rsidRDefault="005549B1">
      <w:pPr>
        <w:spacing w:line="0" w:lineRule="atLeast"/>
        <w:rPr>
          <w:rFonts w:ascii="Times New Roman" w:eastAsia="Times New Roman" w:hAnsi="Times New Roman"/>
          <w:sz w:val="24"/>
        </w:rPr>
      </w:pPr>
      <w:r>
        <w:rPr>
          <w:rFonts w:ascii="Times New Roman" w:eastAsia="Times New Roman" w:hAnsi="Times New Roman"/>
          <w:sz w:val="24"/>
        </w:rPr>
        <w:t>declare</w:t>
      </w:r>
    </w:p>
    <w:p w:rsidR="008B26E7" w:rsidRDefault="005549B1">
      <w:pPr>
        <w:numPr>
          <w:ilvl w:val="0"/>
          <w:numId w:val="21"/>
        </w:numPr>
        <w:tabs>
          <w:tab w:val="left" w:pos="160"/>
        </w:tabs>
        <w:spacing w:line="237" w:lineRule="auto"/>
        <w:ind w:left="160" w:hanging="160"/>
        <w:rPr>
          <w:rFonts w:ascii="Times New Roman" w:eastAsia="Times New Roman" w:hAnsi="Times New Roman"/>
          <w:sz w:val="24"/>
        </w:rPr>
      </w:pPr>
      <w:r>
        <w:rPr>
          <w:rFonts w:ascii="Times New Roman" w:eastAsia="Times New Roman" w:hAnsi="Times New Roman"/>
          <w:sz w:val="24"/>
        </w:rPr>
        <w:t>number;</w:t>
      </w:r>
    </w:p>
    <w:p w:rsidR="008B26E7" w:rsidRDefault="008B26E7">
      <w:pPr>
        <w:spacing w:line="3" w:lineRule="exact"/>
        <w:rPr>
          <w:rFonts w:ascii="Times New Roman" w:eastAsia="Times New Roman" w:hAnsi="Times New Roman"/>
          <w:sz w:val="24"/>
        </w:rPr>
      </w:pPr>
    </w:p>
    <w:p w:rsidR="008B26E7" w:rsidRDefault="005549B1">
      <w:pPr>
        <w:numPr>
          <w:ilvl w:val="0"/>
          <w:numId w:val="21"/>
        </w:numPr>
        <w:tabs>
          <w:tab w:val="left" w:pos="180"/>
        </w:tabs>
        <w:spacing w:line="0" w:lineRule="atLeast"/>
        <w:ind w:left="180" w:hanging="180"/>
        <w:rPr>
          <w:rFonts w:ascii="Times New Roman" w:eastAsia="Times New Roman" w:hAnsi="Times New Roman"/>
          <w:sz w:val="24"/>
        </w:rPr>
      </w:pPr>
      <w:r>
        <w:rPr>
          <w:rFonts w:ascii="Times New Roman" w:eastAsia="Times New Roman" w:hAnsi="Times New Roman"/>
          <w:sz w:val="24"/>
        </w:rPr>
        <w:t>number;</w:t>
      </w:r>
    </w:p>
    <w:p w:rsidR="008B26E7" w:rsidRDefault="008B26E7">
      <w:pPr>
        <w:spacing w:line="9" w:lineRule="exact"/>
        <w:rPr>
          <w:rFonts w:ascii="Times New Roman" w:eastAsia="Times New Roman" w:hAnsi="Times New Roman"/>
          <w:sz w:val="24"/>
        </w:rPr>
      </w:pPr>
    </w:p>
    <w:p w:rsidR="008B26E7" w:rsidRDefault="005549B1">
      <w:pPr>
        <w:numPr>
          <w:ilvl w:val="0"/>
          <w:numId w:val="21"/>
        </w:numPr>
        <w:tabs>
          <w:tab w:val="left" w:pos="168"/>
        </w:tabs>
        <w:spacing w:line="313" w:lineRule="auto"/>
        <w:ind w:right="8040"/>
        <w:rPr>
          <w:rFonts w:ascii="Times New Roman" w:eastAsia="Times New Roman" w:hAnsi="Times New Roman"/>
          <w:sz w:val="23"/>
        </w:rPr>
      </w:pPr>
      <w:r>
        <w:rPr>
          <w:rFonts w:ascii="Times New Roman" w:eastAsia="Times New Roman" w:hAnsi="Times New Roman"/>
          <w:sz w:val="23"/>
        </w:rPr>
        <w:t>number; begin a:=:a; b:=:b; c:=multi(a,b);</w:t>
      </w:r>
    </w:p>
    <w:p w:rsidR="008B26E7" w:rsidRDefault="008B26E7">
      <w:pPr>
        <w:spacing w:line="3" w:lineRule="exact"/>
        <w:rPr>
          <w:rFonts w:ascii="Times New Roman" w:eastAsia="Times New Roman" w:hAnsi="Times New Roman"/>
          <w:sz w:val="23"/>
        </w:rPr>
      </w:pPr>
    </w:p>
    <w:p w:rsidR="008B26E7" w:rsidRDefault="005549B1">
      <w:pPr>
        <w:spacing w:line="233" w:lineRule="auto"/>
        <w:ind w:right="6920"/>
        <w:rPr>
          <w:rFonts w:ascii="Times New Roman" w:eastAsia="Times New Roman" w:hAnsi="Times New Roman"/>
          <w:sz w:val="24"/>
        </w:rPr>
      </w:pPr>
      <w:r>
        <w:rPr>
          <w:rFonts w:ascii="Times New Roman" w:eastAsia="Times New Roman" w:hAnsi="Times New Roman"/>
          <w:sz w:val="24"/>
        </w:rPr>
        <w:t>dbms_output.put_line(c); end;</w:t>
      </w:r>
    </w:p>
    <w:p w:rsidR="008B26E7" w:rsidRDefault="008B26E7">
      <w:pPr>
        <w:spacing w:line="283" w:lineRule="exact"/>
        <w:rPr>
          <w:rFonts w:ascii="Times New Roman" w:eastAsia="Times New Roman" w:hAnsi="Times New Roman"/>
        </w:rPr>
      </w:pPr>
    </w:p>
    <w:p w:rsidR="008B26E7" w:rsidRDefault="005549B1">
      <w:pPr>
        <w:spacing w:line="0" w:lineRule="atLeast"/>
        <w:rPr>
          <w:rFonts w:ascii="Times New Roman" w:eastAsia="Times New Roman" w:hAnsi="Times New Roman"/>
          <w:b/>
          <w:sz w:val="24"/>
        </w:rPr>
      </w:pPr>
      <w:r>
        <w:rPr>
          <w:rFonts w:ascii="Times New Roman" w:eastAsia="Times New Roman" w:hAnsi="Times New Roman"/>
          <w:b/>
          <w:sz w:val="24"/>
        </w:rPr>
        <w:t>Output:</w:t>
      </w:r>
    </w:p>
    <w:p w:rsidR="008B26E7" w:rsidRDefault="008B26E7">
      <w:pPr>
        <w:spacing w:line="20" w:lineRule="exact"/>
        <w:rPr>
          <w:rFonts w:ascii="Times New Roman" w:eastAsia="Times New Roman" w:hAnsi="Times New Roman"/>
        </w:rPr>
      </w:pPr>
    </w:p>
    <w:p w:rsidR="008B26E7" w:rsidRDefault="008B26E7">
      <w:pPr>
        <w:spacing w:line="20" w:lineRule="exact"/>
        <w:rPr>
          <w:rFonts w:ascii="Times New Roman" w:eastAsia="Times New Roman" w:hAnsi="Times New Roman"/>
        </w:rPr>
        <w:sectPr w:rsidR="008B26E7" w:rsidSect="004F67F9">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605795">
      <w:pPr>
        <w:spacing w:line="200" w:lineRule="exact"/>
        <w:rPr>
          <w:rFonts w:ascii="Times New Roman" w:eastAsia="Times New Roman" w:hAnsi="Times New Roman"/>
        </w:rPr>
      </w:pPr>
      <w:r>
        <w:rPr>
          <w:rFonts w:ascii="Times New Roman" w:eastAsia="Times New Roman" w:hAnsi="Times New Roman"/>
          <w:noProof/>
        </w:rPr>
        <w:drawing>
          <wp:anchor distT="0" distB="0" distL="114300" distR="114300" simplePos="0" relativeHeight="251710976" behindDoc="1" locked="0" layoutInCell="1" allowOverlap="1">
            <wp:simplePos x="0" y="0"/>
            <wp:positionH relativeFrom="column">
              <wp:posOffset>285750</wp:posOffset>
            </wp:positionH>
            <wp:positionV relativeFrom="paragraph">
              <wp:posOffset>-2540</wp:posOffset>
            </wp:positionV>
            <wp:extent cx="5219700" cy="1295400"/>
            <wp:effectExtent l="1905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7"/>
                    <a:srcRect/>
                    <a:stretch>
                      <a:fillRect/>
                    </a:stretch>
                  </pic:blipFill>
                  <pic:spPr bwMode="auto">
                    <a:xfrm>
                      <a:off x="0" y="0"/>
                      <a:ext cx="5219700" cy="1295400"/>
                    </a:xfrm>
                    <a:prstGeom prst="rect">
                      <a:avLst/>
                    </a:prstGeom>
                    <a:noFill/>
                  </pic:spPr>
                </pic:pic>
              </a:graphicData>
            </a:graphic>
          </wp:anchor>
        </w:drawing>
      </w: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8B26E7" w:rsidRDefault="008B26E7">
      <w:pPr>
        <w:spacing w:line="200" w:lineRule="exact"/>
        <w:rPr>
          <w:rFonts w:ascii="Times New Roman" w:eastAsia="Times New Roman" w:hAnsi="Times New Roman"/>
        </w:rPr>
      </w:pPr>
    </w:p>
    <w:p w:rsidR="005549B1" w:rsidRDefault="005549B1">
      <w:pPr>
        <w:tabs>
          <w:tab w:val="left" w:pos="8640"/>
        </w:tabs>
        <w:spacing w:line="0" w:lineRule="atLeast"/>
        <w:rPr>
          <w:sz w:val="21"/>
        </w:rPr>
      </w:pPr>
    </w:p>
    <w:p w:rsidR="001679CA" w:rsidRDefault="001679CA">
      <w:pPr>
        <w:tabs>
          <w:tab w:val="left" w:pos="8640"/>
        </w:tabs>
        <w:spacing w:line="0" w:lineRule="atLeast"/>
        <w:rPr>
          <w:sz w:val="21"/>
        </w:rPr>
      </w:pPr>
    </w:p>
    <w:sectPr w:rsidR="001679CA" w:rsidSect="004F67F9">
      <w:type w:val="continuous"/>
      <w:pgSz w:w="12240" w:h="15840"/>
      <w:pgMar w:top="722" w:right="1440" w:bottom="155"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84A" w:rsidRDefault="0081384A" w:rsidP="00C26581">
      <w:r>
        <w:separator/>
      </w:r>
    </w:p>
  </w:endnote>
  <w:endnote w:type="continuationSeparator" w:id="1">
    <w:p w:rsidR="0081384A" w:rsidRDefault="0081384A" w:rsidP="00C265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545"/>
      <w:docPartObj>
        <w:docPartGallery w:val="Page Numbers (Bottom of Page)"/>
        <w:docPartUnique/>
      </w:docPartObj>
    </w:sdtPr>
    <w:sdtEndPr>
      <w:rPr>
        <w:color w:val="7F7F7F" w:themeColor="background1" w:themeShade="7F"/>
        <w:spacing w:val="60"/>
      </w:rPr>
    </w:sdtEndPr>
    <w:sdtContent>
      <w:p w:rsidR="003937A5" w:rsidRDefault="003A1648" w:rsidP="003A1648">
        <w:pPr>
          <w:pStyle w:val="Footer"/>
          <w:pBdr>
            <w:top w:val="single" w:sz="4" w:space="0" w:color="D9D9D9" w:themeColor="background1" w:themeShade="D9"/>
          </w:pBdr>
          <w:spacing w:before="240" w:after="240" w:line="276" w:lineRule="auto"/>
        </w:pPr>
        <w:r>
          <w:t>Full Stack-2-02</w:t>
        </w:r>
        <w:r>
          <w:tab/>
        </w:r>
        <w:r>
          <w:tab/>
        </w:r>
        <w:fldSimple w:instr=" PAGE   \* MERGEFORMAT ">
          <w:r w:rsidR="004F0AD7">
            <w:rPr>
              <w:noProof/>
            </w:rPr>
            <w:t>49</w:t>
          </w:r>
        </w:fldSimple>
        <w:r w:rsidR="003937A5">
          <w:t xml:space="preserve"> | </w:t>
        </w:r>
        <w:r w:rsidR="003937A5">
          <w:rPr>
            <w:color w:val="7F7F7F" w:themeColor="background1" w:themeShade="7F"/>
            <w:spacing w:val="60"/>
          </w:rPr>
          <w:t>Page</w:t>
        </w:r>
      </w:p>
    </w:sdtContent>
  </w:sdt>
  <w:p w:rsidR="003937A5" w:rsidRDefault="003937A5" w:rsidP="003A1648">
    <w:pPr>
      <w:pStyle w:val="Footer"/>
      <w:spacing w:after="240"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84A" w:rsidRDefault="0081384A" w:rsidP="00C26581">
      <w:r>
        <w:separator/>
      </w:r>
    </w:p>
  </w:footnote>
  <w:footnote w:type="continuationSeparator" w:id="1">
    <w:p w:rsidR="0081384A" w:rsidRDefault="0081384A" w:rsidP="00C265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7A5" w:rsidRDefault="003937A5" w:rsidP="001679CA">
    <w:pPr>
      <w:pStyle w:val="Header"/>
      <w:rPr>
        <w:b/>
        <w:sz w:val="22"/>
      </w:rPr>
    </w:pPr>
  </w:p>
  <w:p w:rsidR="003937A5" w:rsidRDefault="003937A5" w:rsidP="001679CA">
    <w:pPr>
      <w:pStyle w:val="Header"/>
      <w:rPr>
        <w:b/>
        <w:sz w:val="22"/>
      </w:rPr>
    </w:pPr>
  </w:p>
  <w:p w:rsidR="003937A5" w:rsidRDefault="003937A5" w:rsidP="001679CA">
    <w:pPr>
      <w:pStyle w:val="Header"/>
      <w:rPr>
        <w:b/>
        <w:sz w:val="22"/>
      </w:rPr>
    </w:pPr>
  </w:p>
  <w:p w:rsidR="003937A5" w:rsidRDefault="003937A5" w:rsidP="001679CA">
    <w:pPr>
      <w:pStyle w:val="Header"/>
      <w:rPr>
        <w:sz w:val="22"/>
      </w:rPr>
    </w:pPr>
    <w:r>
      <w:rPr>
        <w:b/>
        <w:sz w:val="22"/>
      </w:rPr>
      <w:t>Name:</w:t>
    </w:r>
    <w:r w:rsidR="00CC3375">
      <w:rPr>
        <w:sz w:val="22"/>
      </w:rPr>
      <w:t>Nishant</w:t>
    </w:r>
    <w:r>
      <w:rPr>
        <w:sz w:val="22"/>
      </w:rPr>
      <w:tab/>
    </w:r>
    <w:r w:rsidRPr="00AF37B3">
      <w:rPr>
        <w:noProof/>
        <w:sz w:val="22"/>
      </w:rPr>
      <w:drawing>
        <wp:anchor distT="0" distB="0" distL="114300" distR="114300" simplePos="0" relativeHeight="251659264" behindDoc="1" locked="0" layoutInCell="1" allowOverlap="1">
          <wp:simplePos x="0" y="0"/>
          <wp:positionH relativeFrom="column">
            <wp:posOffset>4581525</wp:posOffset>
          </wp:positionH>
          <wp:positionV relativeFrom="paragraph">
            <wp:posOffset>-85725</wp:posOffset>
          </wp:positionV>
          <wp:extent cx="1562100" cy="495300"/>
          <wp:effectExtent l="0" t="0" r="0" b="0"/>
          <wp:wrapThrough wrapText="bothSides">
            <wp:wrapPolygon edited="0">
              <wp:start x="0" y="0"/>
              <wp:lineTo x="0" y="20663"/>
              <wp:lineTo x="21337" y="20663"/>
              <wp:lineTo x="21337" y="0"/>
              <wp:lineTo x="0" y="0"/>
            </wp:wrapPolygon>
          </wp:wrapThrough>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562100" cy="497840"/>
                  </a:xfrm>
                  <a:prstGeom prst="rect">
                    <a:avLst/>
                  </a:prstGeom>
                </pic:spPr>
              </pic:pic>
            </a:graphicData>
          </a:graphic>
        </wp:anchor>
      </w:drawing>
    </w:r>
    <w:r>
      <w:rPr>
        <w:sz w:val="22"/>
      </w:rPr>
      <w:tab/>
    </w:r>
  </w:p>
  <w:p w:rsidR="003937A5" w:rsidRPr="004F67F9" w:rsidRDefault="003937A5" w:rsidP="001679CA">
    <w:pPr>
      <w:pStyle w:val="Header"/>
      <w:rPr>
        <w:sz w:val="22"/>
      </w:rPr>
    </w:pPr>
    <w:r>
      <w:rPr>
        <w:b/>
        <w:sz w:val="22"/>
      </w:rPr>
      <w:t>RollNo:</w:t>
    </w:r>
    <w:r w:rsidR="00CC3375">
      <w:rPr>
        <w:sz w:val="22"/>
      </w:rPr>
      <w:t>1610991579</w:t>
    </w:r>
  </w:p>
  <w:p w:rsidR="003937A5" w:rsidRPr="00F350DA" w:rsidRDefault="003937A5">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1F16E9E8"/>
    <w:lvl w:ilvl="0" w:tplc="8BC8DD36">
      <w:start w:val="1"/>
      <w:numFmt w:val="bullet"/>
      <w:lvlText w:val=""/>
      <w:lvlJc w:val="left"/>
    </w:lvl>
    <w:lvl w:ilvl="1" w:tplc="E02C725A">
      <w:start w:val="1"/>
      <w:numFmt w:val="bullet"/>
      <w:lvlText w:val=""/>
      <w:lvlJc w:val="left"/>
    </w:lvl>
    <w:lvl w:ilvl="2" w:tplc="6B007D30">
      <w:start w:val="1"/>
      <w:numFmt w:val="bullet"/>
      <w:lvlText w:val=""/>
      <w:lvlJc w:val="left"/>
    </w:lvl>
    <w:lvl w:ilvl="3" w:tplc="0E8C5308">
      <w:start w:val="1"/>
      <w:numFmt w:val="bullet"/>
      <w:lvlText w:val=""/>
      <w:lvlJc w:val="left"/>
    </w:lvl>
    <w:lvl w:ilvl="4" w:tplc="BF4C4A4A">
      <w:start w:val="1"/>
      <w:numFmt w:val="bullet"/>
      <w:lvlText w:val=""/>
      <w:lvlJc w:val="left"/>
    </w:lvl>
    <w:lvl w:ilvl="5" w:tplc="623ADD58">
      <w:start w:val="1"/>
      <w:numFmt w:val="bullet"/>
      <w:lvlText w:val=""/>
      <w:lvlJc w:val="left"/>
    </w:lvl>
    <w:lvl w:ilvl="6" w:tplc="3440FA28">
      <w:start w:val="1"/>
      <w:numFmt w:val="bullet"/>
      <w:lvlText w:val=""/>
      <w:lvlJc w:val="left"/>
    </w:lvl>
    <w:lvl w:ilvl="7" w:tplc="87C072DC">
      <w:start w:val="1"/>
      <w:numFmt w:val="bullet"/>
      <w:lvlText w:val=""/>
      <w:lvlJc w:val="left"/>
    </w:lvl>
    <w:lvl w:ilvl="8" w:tplc="C0F4C4A2">
      <w:start w:val="1"/>
      <w:numFmt w:val="bullet"/>
      <w:lvlText w:val=""/>
      <w:lvlJc w:val="left"/>
    </w:lvl>
  </w:abstractNum>
  <w:abstractNum w:abstractNumId="1">
    <w:nsid w:val="00000002"/>
    <w:multiLevelType w:val="hybridMultilevel"/>
    <w:tmpl w:val="1190CDE6"/>
    <w:lvl w:ilvl="0" w:tplc="7C344242">
      <w:start w:val="1"/>
      <w:numFmt w:val="bullet"/>
      <w:lvlText w:val=""/>
      <w:lvlJc w:val="left"/>
    </w:lvl>
    <w:lvl w:ilvl="1" w:tplc="736A101A">
      <w:start w:val="1"/>
      <w:numFmt w:val="bullet"/>
      <w:lvlText w:val=""/>
      <w:lvlJc w:val="left"/>
    </w:lvl>
    <w:lvl w:ilvl="2" w:tplc="2AEC0A54">
      <w:start w:val="1"/>
      <w:numFmt w:val="bullet"/>
      <w:lvlText w:val=""/>
      <w:lvlJc w:val="left"/>
    </w:lvl>
    <w:lvl w:ilvl="3" w:tplc="97809E00">
      <w:start w:val="1"/>
      <w:numFmt w:val="bullet"/>
      <w:lvlText w:val=""/>
      <w:lvlJc w:val="left"/>
    </w:lvl>
    <w:lvl w:ilvl="4" w:tplc="0DB4F09C">
      <w:start w:val="1"/>
      <w:numFmt w:val="bullet"/>
      <w:lvlText w:val=""/>
      <w:lvlJc w:val="left"/>
    </w:lvl>
    <w:lvl w:ilvl="5" w:tplc="42145804">
      <w:start w:val="1"/>
      <w:numFmt w:val="bullet"/>
      <w:lvlText w:val=""/>
      <w:lvlJc w:val="left"/>
    </w:lvl>
    <w:lvl w:ilvl="6" w:tplc="0FAA2D60">
      <w:start w:val="1"/>
      <w:numFmt w:val="bullet"/>
      <w:lvlText w:val=""/>
      <w:lvlJc w:val="left"/>
    </w:lvl>
    <w:lvl w:ilvl="7" w:tplc="1D48BEE0">
      <w:start w:val="1"/>
      <w:numFmt w:val="bullet"/>
      <w:lvlText w:val=""/>
      <w:lvlJc w:val="left"/>
    </w:lvl>
    <w:lvl w:ilvl="8" w:tplc="2112F702">
      <w:start w:val="1"/>
      <w:numFmt w:val="bullet"/>
      <w:lvlText w:val=""/>
      <w:lvlJc w:val="left"/>
    </w:lvl>
  </w:abstractNum>
  <w:abstractNum w:abstractNumId="2">
    <w:nsid w:val="00000003"/>
    <w:multiLevelType w:val="hybridMultilevel"/>
    <w:tmpl w:val="66EF438C"/>
    <w:lvl w:ilvl="0" w:tplc="3FB0B86A">
      <w:start w:val="1"/>
      <w:numFmt w:val="decimal"/>
      <w:lvlText w:val="%1."/>
      <w:lvlJc w:val="left"/>
    </w:lvl>
    <w:lvl w:ilvl="1" w:tplc="37CE5BAC">
      <w:start w:val="1"/>
      <w:numFmt w:val="bullet"/>
      <w:lvlText w:val=""/>
      <w:lvlJc w:val="left"/>
    </w:lvl>
    <w:lvl w:ilvl="2" w:tplc="481A664A">
      <w:start w:val="1"/>
      <w:numFmt w:val="bullet"/>
      <w:lvlText w:val=""/>
      <w:lvlJc w:val="left"/>
    </w:lvl>
    <w:lvl w:ilvl="3" w:tplc="9FC2706C">
      <w:start w:val="1"/>
      <w:numFmt w:val="bullet"/>
      <w:lvlText w:val=""/>
      <w:lvlJc w:val="left"/>
    </w:lvl>
    <w:lvl w:ilvl="4" w:tplc="515EE86A">
      <w:start w:val="1"/>
      <w:numFmt w:val="bullet"/>
      <w:lvlText w:val=""/>
      <w:lvlJc w:val="left"/>
    </w:lvl>
    <w:lvl w:ilvl="5" w:tplc="B734CEEC">
      <w:start w:val="1"/>
      <w:numFmt w:val="bullet"/>
      <w:lvlText w:val=""/>
      <w:lvlJc w:val="left"/>
    </w:lvl>
    <w:lvl w:ilvl="6" w:tplc="EB7ED736">
      <w:start w:val="1"/>
      <w:numFmt w:val="bullet"/>
      <w:lvlText w:val=""/>
      <w:lvlJc w:val="left"/>
    </w:lvl>
    <w:lvl w:ilvl="7" w:tplc="D82241DA">
      <w:start w:val="1"/>
      <w:numFmt w:val="bullet"/>
      <w:lvlText w:val=""/>
      <w:lvlJc w:val="left"/>
    </w:lvl>
    <w:lvl w:ilvl="8" w:tplc="B18A86B8">
      <w:start w:val="1"/>
      <w:numFmt w:val="bullet"/>
      <w:lvlText w:val=""/>
      <w:lvlJc w:val="left"/>
    </w:lvl>
  </w:abstractNum>
  <w:abstractNum w:abstractNumId="3">
    <w:nsid w:val="00000004"/>
    <w:multiLevelType w:val="hybridMultilevel"/>
    <w:tmpl w:val="140E0F76"/>
    <w:lvl w:ilvl="0" w:tplc="0996354C">
      <w:start w:val="1"/>
      <w:numFmt w:val="lowerLetter"/>
      <w:lvlText w:val="%1"/>
      <w:lvlJc w:val="left"/>
    </w:lvl>
    <w:lvl w:ilvl="1" w:tplc="ECDA2874">
      <w:start w:val="1"/>
      <w:numFmt w:val="bullet"/>
      <w:lvlText w:val=""/>
      <w:lvlJc w:val="left"/>
    </w:lvl>
    <w:lvl w:ilvl="2" w:tplc="3138AEA0">
      <w:start w:val="1"/>
      <w:numFmt w:val="bullet"/>
      <w:lvlText w:val=""/>
      <w:lvlJc w:val="left"/>
    </w:lvl>
    <w:lvl w:ilvl="3" w:tplc="D3725174">
      <w:start w:val="1"/>
      <w:numFmt w:val="bullet"/>
      <w:lvlText w:val=""/>
      <w:lvlJc w:val="left"/>
    </w:lvl>
    <w:lvl w:ilvl="4" w:tplc="43961DDE">
      <w:start w:val="1"/>
      <w:numFmt w:val="bullet"/>
      <w:lvlText w:val=""/>
      <w:lvlJc w:val="left"/>
    </w:lvl>
    <w:lvl w:ilvl="5" w:tplc="10BA1640">
      <w:start w:val="1"/>
      <w:numFmt w:val="bullet"/>
      <w:lvlText w:val=""/>
      <w:lvlJc w:val="left"/>
    </w:lvl>
    <w:lvl w:ilvl="6" w:tplc="0FC43EC4">
      <w:start w:val="1"/>
      <w:numFmt w:val="bullet"/>
      <w:lvlText w:val=""/>
      <w:lvlJc w:val="left"/>
    </w:lvl>
    <w:lvl w:ilvl="7" w:tplc="5C42C84E">
      <w:start w:val="1"/>
      <w:numFmt w:val="bullet"/>
      <w:lvlText w:val=""/>
      <w:lvlJc w:val="left"/>
    </w:lvl>
    <w:lvl w:ilvl="8" w:tplc="D728A33A">
      <w:start w:val="1"/>
      <w:numFmt w:val="bullet"/>
      <w:lvlText w:val=""/>
      <w:lvlJc w:val="left"/>
    </w:lvl>
  </w:abstractNum>
  <w:abstractNum w:abstractNumId="4">
    <w:nsid w:val="00000005"/>
    <w:multiLevelType w:val="hybridMultilevel"/>
    <w:tmpl w:val="3352255A"/>
    <w:lvl w:ilvl="0" w:tplc="B1DCBE72">
      <w:start w:val="1"/>
      <w:numFmt w:val="lowerLetter"/>
      <w:lvlText w:val="%1"/>
      <w:lvlJc w:val="left"/>
    </w:lvl>
    <w:lvl w:ilvl="1" w:tplc="A6BA9BC6">
      <w:start w:val="1"/>
      <w:numFmt w:val="bullet"/>
      <w:lvlText w:val=""/>
      <w:lvlJc w:val="left"/>
    </w:lvl>
    <w:lvl w:ilvl="2" w:tplc="9DF415F4">
      <w:start w:val="1"/>
      <w:numFmt w:val="bullet"/>
      <w:lvlText w:val=""/>
      <w:lvlJc w:val="left"/>
    </w:lvl>
    <w:lvl w:ilvl="3" w:tplc="8AC65E8A">
      <w:start w:val="1"/>
      <w:numFmt w:val="bullet"/>
      <w:lvlText w:val=""/>
      <w:lvlJc w:val="left"/>
    </w:lvl>
    <w:lvl w:ilvl="4" w:tplc="675A4330">
      <w:start w:val="1"/>
      <w:numFmt w:val="bullet"/>
      <w:lvlText w:val=""/>
      <w:lvlJc w:val="left"/>
    </w:lvl>
    <w:lvl w:ilvl="5" w:tplc="DBF4D91C">
      <w:start w:val="1"/>
      <w:numFmt w:val="bullet"/>
      <w:lvlText w:val=""/>
      <w:lvlJc w:val="left"/>
    </w:lvl>
    <w:lvl w:ilvl="6" w:tplc="C63A2570">
      <w:start w:val="1"/>
      <w:numFmt w:val="bullet"/>
      <w:lvlText w:val=""/>
      <w:lvlJc w:val="left"/>
    </w:lvl>
    <w:lvl w:ilvl="7" w:tplc="C4E893D0">
      <w:start w:val="1"/>
      <w:numFmt w:val="bullet"/>
      <w:lvlText w:val=""/>
      <w:lvlJc w:val="left"/>
    </w:lvl>
    <w:lvl w:ilvl="8" w:tplc="0136F6F0">
      <w:start w:val="1"/>
      <w:numFmt w:val="bullet"/>
      <w:lvlText w:val=""/>
      <w:lvlJc w:val="left"/>
    </w:lvl>
  </w:abstractNum>
  <w:abstractNum w:abstractNumId="5">
    <w:nsid w:val="00000006"/>
    <w:multiLevelType w:val="hybridMultilevel"/>
    <w:tmpl w:val="109CF92E"/>
    <w:lvl w:ilvl="0" w:tplc="4246F1DE">
      <w:start w:val="1"/>
      <w:numFmt w:val="bullet"/>
      <w:lvlText w:val=""/>
      <w:lvlJc w:val="left"/>
    </w:lvl>
    <w:lvl w:ilvl="1" w:tplc="5762DA1A">
      <w:start w:val="1"/>
      <w:numFmt w:val="bullet"/>
      <w:lvlText w:val=""/>
      <w:lvlJc w:val="left"/>
    </w:lvl>
    <w:lvl w:ilvl="2" w:tplc="AFE0ADD2">
      <w:start w:val="1"/>
      <w:numFmt w:val="bullet"/>
      <w:lvlText w:val=""/>
      <w:lvlJc w:val="left"/>
    </w:lvl>
    <w:lvl w:ilvl="3" w:tplc="E632BA18">
      <w:start w:val="1"/>
      <w:numFmt w:val="bullet"/>
      <w:lvlText w:val=""/>
      <w:lvlJc w:val="left"/>
    </w:lvl>
    <w:lvl w:ilvl="4" w:tplc="DAB85F0A">
      <w:start w:val="1"/>
      <w:numFmt w:val="bullet"/>
      <w:lvlText w:val=""/>
      <w:lvlJc w:val="left"/>
    </w:lvl>
    <w:lvl w:ilvl="5" w:tplc="7E400448">
      <w:start w:val="1"/>
      <w:numFmt w:val="bullet"/>
      <w:lvlText w:val=""/>
      <w:lvlJc w:val="left"/>
    </w:lvl>
    <w:lvl w:ilvl="6" w:tplc="810047F2">
      <w:start w:val="1"/>
      <w:numFmt w:val="bullet"/>
      <w:lvlText w:val=""/>
      <w:lvlJc w:val="left"/>
    </w:lvl>
    <w:lvl w:ilvl="7" w:tplc="9788EC6A">
      <w:start w:val="1"/>
      <w:numFmt w:val="bullet"/>
      <w:lvlText w:val=""/>
      <w:lvlJc w:val="left"/>
    </w:lvl>
    <w:lvl w:ilvl="8" w:tplc="23DACA1A">
      <w:start w:val="1"/>
      <w:numFmt w:val="bullet"/>
      <w:lvlText w:val=""/>
      <w:lvlJc w:val="left"/>
    </w:lvl>
  </w:abstractNum>
  <w:abstractNum w:abstractNumId="6">
    <w:nsid w:val="00000007"/>
    <w:multiLevelType w:val="hybridMultilevel"/>
    <w:tmpl w:val="0DED7262"/>
    <w:lvl w:ilvl="0" w:tplc="2B98B516">
      <w:start w:val="1"/>
      <w:numFmt w:val="decimal"/>
      <w:lvlText w:val="%1."/>
      <w:lvlJc w:val="left"/>
    </w:lvl>
    <w:lvl w:ilvl="1" w:tplc="8634DAF2">
      <w:start w:val="1"/>
      <w:numFmt w:val="bullet"/>
      <w:lvlText w:val=""/>
      <w:lvlJc w:val="left"/>
    </w:lvl>
    <w:lvl w:ilvl="2" w:tplc="119CEA56">
      <w:start w:val="1"/>
      <w:numFmt w:val="bullet"/>
      <w:lvlText w:val=""/>
      <w:lvlJc w:val="left"/>
    </w:lvl>
    <w:lvl w:ilvl="3" w:tplc="9A1CCD36">
      <w:start w:val="1"/>
      <w:numFmt w:val="bullet"/>
      <w:lvlText w:val=""/>
      <w:lvlJc w:val="left"/>
    </w:lvl>
    <w:lvl w:ilvl="4" w:tplc="0BF03C9A">
      <w:start w:val="1"/>
      <w:numFmt w:val="bullet"/>
      <w:lvlText w:val=""/>
      <w:lvlJc w:val="left"/>
    </w:lvl>
    <w:lvl w:ilvl="5" w:tplc="406CCE18">
      <w:start w:val="1"/>
      <w:numFmt w:val="bullet"/>
      <w:lvlText w:val=""/>
      <w:lvlJc w:val="left"/>
    </w:lvl>
    <w:lvl w:ilvl="6" w:tplc="066EFEB4">
      <w:start w:val="1"/>
      <w:numFmt w:val="bullet"/>
      <w:lvlText w:val=""/>
      <w:lvlJc w:val="left"/>
    </w:lvl>
    <w:lvl w:ilvl="7" w:tplc="E5BA9230">
      <w:start w:val="1"/>
      <w:numFmt w:val="bullet"/>
      <w:lvlText w:val=""/>
      <w:lvlJc w:val="left"/>
    </w:lvl>
    <w:lvl w:ilvl="8" w:tplc="CFEE8816">
      <w:start w:val="1"/>
      <w:numFmt w:val="bullet"/>
      <w:lvlText w:val=""/>
      <w:lvlJc w:val="left"/>
    </w:lvl>
  </w:abstractNum>
  <w:abstractNum w:abstractNumId="7">
    <w:nsid w:val="00000008"/>
    <w:multiLevelType w:val="hybridMultilevel"/>
    <w:tmpl w:val="7FDCC232"/>
    <w:lvl w:ilvl="0" w:tplc="83DAE98E">
      <w:start w:val="1"/>
      <w:numFmt w:val="bullet"/>
      <w:lvlText w:val=""/>
      <w:lvlJc w:val="left"/>
    </w:lvl>
    <w:lvl w:ilvl="1" w:tplc="9C00425C">
      <w:start w:val="1"/>
      <w:numFmt w:val="bullet"/>
      <w:lvlText w:val=""/>
      <w:lvlJc w:val="left"/>
    </w:lvl>
    <w:lvl w:ilvl="2" w:tplc="1B782F90">
      <w:start w:val="1"/>
      <w:numFmt w:val="bullet"/>
      <w:lvlText w:val=""/>
      <w:lvlJc w:val="left"/>
    </w:lvl>
    <w:lvl w:ilvl="3" w:tplc="028AA0AC">
      <w:start w:val="1"/>
      <w:numFmt w:val="bullet"/>
      <w:lvlText w:val=""/>
      <w:lvlJc w:val="left"/>
    </w:lvl>
    <w:lvl w:ilvl="4" w:tplc="565EDAFC">
      <w:start w:val="1"/>
      <w:numFmt w:val="bullet"/>
      <w:lvlText w:val=""/>
      <w:lvlJc w:val="left"/>
    </w:lvl>
    <w:lvl w:ilvl="5" w:tplc="8BEEA38E">
      <w:start w:val="1"/>
      <w:numFmt w:val="bullet"/>
      <w:lvlText w:val=""/>
      <w:lvlJc w:val="left"/>
    </w:lvl>
    <w:lvl w:ilvl="6" w:tplc="FB0ED9AC">
      <w:start w:val="1"/>
      <w:numFmt w:val="bullet"/>
      <w:lvlText w:val=""/>
      <w:lvlJc w:val="left"/>
    </w:lvl>
    <w:lvl w:ilvl="7" w:tplc="4F666250">
      <w:start w:val="1"/>
      <w:numFmt w:val="bullet"/>
      <w:lvlText w:val=""/>
      <w:lvlJc w:val="left"/>
    </w:lvl>
    <w:lvl w:ilvl="8" w:tplc="0E786334">
      <w:start w:val="1"/>
      <w:numFmt w:val="bullet"/>
      <w:lvlText w:val=""/>
      <w:lvlJc w:val="left"/>
    </w:lvl>
  </w:abstractNum>
  <w:abstractNum w:abstractNumId="8">
    <w:nsid w:val="00000009"/>
    <w:multiLevelType w:val="hybridMultilevel"/>
    <w:tmpl w:val="1BEFD79E"/>
    <w:lvl w:ilvl="0" w:tplc="51F23D66">
      <w:start w:val="1"/>
      <w:numFmt w:val="bullet"/>
      <w:lvlText w:val=""/>
      <w:lvlJc w:val="left"/>
    </w:lvl>
    <w:lvl w:ilvl="1" w:tplc="F650DFC0">
      <w:start w:val="1"/>
      <w:numFmt w:val="bullet"/>
      <w:lvlText w:val=""/>
      <w:lvlJc w:val="left"/>
    </w:lvl>
    <w:lvl w:ilvl="2" w:tplc="5438771C">
      <w:start w:val="1"/>
      <w:numFmt w:val="bullet"/>
      <w:lvlText w:val=""/>
      <w:lvlJc w:val="left"/>
    </w:lvl>
    <w:lvl w:ilvl="3" w:tplc="100A8D0A">
      <w:start w:val="1"/>
      <w:numFmt w:val="bullet"/>
      <w:lvlText w:val=""/>
      <w:lvlJc w:val="left"/>
    </w:lvl>
    <w:lvl w:ilvl="4" w:tplc="3CBA326E">
      <w:start w:val="1"/>
      <w:numFmt w:val="bullet"/>
      <w:lvlText w:val=""/>
      <w:lvlJc w:val="left"/>
    </w:lvl>
    <w:lvl w:ilvl="5" w:tplc="1A32413C">
      <w:start w:val="1"/>
      <w:numFmt w:val="bullet"/>
      <w:lvlText w:val=""/>
      <w:lvlJc w:val="left"/>
    </w:lvl>
    <w:lvl w:ilvl="6" w:tplc="FA5AD4EA">
      <w:start w:val="1"/>
      <w:numFmt w:val="bullet"/>
      <w:lvlText w:val=""/>
      <w:lvlJc w:val="left"/>
    </w:lvl>
    <w:lvl w:ilvl="7" w:tplc="D5862BB2">
      <w:start w:val="1"/>
      <w:numFmt w:val="bullet"/>
      <w:lvlText w:val=""/>
      <w:lvlJc w:val="left"/>
    </w:lvl>
    <w:lvl w:ilvl="8" w:tplc="D07E1A9A">
      <w:start w:val="1"/>
      <w:numFmt w:val="bullet"/>
      <w:lvlText w:val=""/>
      <w:lvlJc w:val="left"/>
    </w:lvl>
  </w:abstractNum>
  <w:abstractNum w:abstractNumId="9">
    <w:nsid w:val="0000000A"/>
    <w:multiLevelType w:val="hybridMultilevel"/>
    <w:tmpl w:val="41A7C4C8"/>
    <w:lvl w:ilvl="0" w:tplc="5DEA6038">
      <w:start w:val="1"/>
      <w:numFmt w:val="bullet"/>
      <w:lvlText w:val=""/>
      <w:lvlJc w:val="left"/>
    </w:lvl>
    <w:lvl w:ilvl="1" w:tplc="9D264562">
      <w:start w:val="1"/>
      <w:numFmt w:val="bullet"/>
      <w:lvlText w:val=""/>
      <w:lvlJc w:val="left"/>
    </w:lvl>
    <w:lvl w:ilvl="2" w:tplc="2410EBC0">
      <w:start w:val="1"/>
      <w:numFmt w:val="bullet"/>
      <w:lvlText w:val=""/>
      <w:lvlJc w:val="left"/>
    </w:lvl>
    <w:lvl w:ilvl="3" w:tplc="D88050AE">
      <w:start w:val="1"/>
      <w:numFmt w:val="bullet"/>
      <w:lvlText w:val=""/>
      <w:lvlJc w:val="left"/>
    </w:lvl>
    <w:lvl w:ilvl="4" w:tplc="AB566C7A">
      <w:start w:val="1"/>
      <w:numFmt w:val="bullet"/>
      <w:lvlText w:val=""/>
      <w:lvlJc w:val="left"/>
    </w:lvl>
    <w:lvl w:ilvl="5" w:tplc="DE1C640E">
      <w:start w:val="1"/>
      <w:numFmt w:val="bullet"/>
      <w:lvlText w:val=""/>
      <w:lvlJc w:val="left"/>
    </w:lvl>
    <w:lvl w:ilvl="6" w:tplc="09B83490">
      <w:start w:val="1"/>
      <w:numFmt w:val="bullet"/>
      <w:lvlText w:val=""/>
      <w:lvlJc w:val="left"/>
    </w:lvl>
    <w:lvl w:ilvl="7" w:tplc="C40235F6">
      <w:start w:val="1"/>
      <w:numFmt w:val="bullet"/>
      <w:lvlText w:val=""/>
      <w:lvlJc w:val="left"/>
    </w:lvl>
    <w:lvl w:ilvl="8" w:tplc="6F76722E">
      <w:start w:val="1"/>
      <w:numFmt w:val="bullet"/>
      <w:lvlText w:val=""/>
      <w:lvlJc w:val="left"/>
    </w:lvl>
  </w:abstractNum>
  <w:abstractNum w:abstractNumId="10">
    <w:nsid w:val="0000000B"/>
    <w:multiLevelType w:val="hybridMultilevel"/>
    <w:tmpl w:val="6B68079A"/>
    <w:lvl w:ilvl="0" w:tplc="39667AFA">
      <w:start w:val="1"/>
      <w:numFmt w:val="bullet"/>
      <w:lvlText w:val=""/>
      <w:lvlJc w:val="left"/>
    </w:lvl>
    <w:lvl w:ilvl="1" w:tplc="45B0F3A0">
      <w:start w:val="1"/>
      <w:numFmt w:val="bullet"/>
      <w:lvlText w:val=""/>
      <w:lvlJc w:val="left"/>
    </w:lvl>
    <w:lvl w:ilvl="2" w:tplc="C9A4513A">
      <w:start w:val="1"/>
      <w:numFmt w:val="bullet"/>
      <w:lvlText w:val=""/>
      <w:lvlJc w:val="left"/>
    </w:lvl>
    <w:lvl w:ilvl="3" w:tplc="AC884C8A">
      <w:start w:val="1"/>
      <w:numFmt w:val="bullet"/>
      <w:lvlText w:val=""/>
      <w:lvlJc w:val="left"/>
    </w:lvl>
    <w:lvl w:ilvl="4" w:tplc="A296F02E">
      <w:start w:val="1"/>
      <w:numFmt w:val="bullet"/>
      <w:lvlText w:val=""/>
      <w:lvlJc w:val="left"/>
    </w:lvl>
    <w:lvl w:ilvl="5" w:tplc="979EF968">
      <w:start w:val="1"/>
      <w:numFmt w:val="bullet"/>
      <w:lvlText w:val=""/>
      <w:lvlJc w:val="left"/>
    </w:lvl>
    <w:lvl w:ilvl="6" w:tplc="BFB63F80">
      <w:start w:val="1"/>
      <w:numFmt w:val="bullet"/>
      <w:lvlText w:val=""/>
      <w:lvlJc w:val="left"/>
    </w:lvl>
    <w:lvl w:ilvl="7" w:tplc="82405DD2">
      <w:start w:val="1"/>
      <w:numFmt w:val="bullet"/>
      <w:lvlText w:val=""/>
      <w:lvlJc w:val="left"/>
    </w:lvl>
    <w:lvl w:ilvl="8" w:tplc="D6F61644">
      <w:start w:val="1"/>
      <w:numFmt w:val="bullet"/>
      <w:lvlText w:val=""/>
      <w:lvlJc w:val="left"/>
    </w:lvl>
  </w:abstractNum>
  <w:abstractNum w:abstractNumId="11">
    <w:nsid w:val="0000000C"/>
    <w:multiLevelType w:val="hybridMultilevel"/>
    <w:tmpl w:val="4E6AFB66"/>
    <w:lvl w:ilvl="0" w:tplc="3C7AA742">
      <w:start w:val="1"/>
      <w:numFmt w:val="bullet"/>
      <w:lvlText w:val=""/>
      <w:lvlJc w:val="left"/>
    </w:lvl>
    <w:lvl w:ilvl="1" w:tplc="24B0EA12">
      <w:start w:val="1"/>
      <w:numFmt w:val="bullet"/>
      <w:lvlText w:val=""/>
      <w:lvlJc w:val="left"/>
    </w:lvl>
    <w:lvl w:ilvl="2" w:tplc="32E27FCC">
      <w:start w:val="1"/>
      <w:numFmt w:val="bullet"/>
      <w:lvlText w:val=""/>
      <w:lvlJc w:val="left"/>
    </w:lvl>
    <w:lvl w:ilvl="3" w:tplc="40463FAE">
      <w:start w:val="1"/>
      <w:numFmt w:val="bullet"/>
      <w:lvlText w:val=""/>
      <w:lvlJc w:val="left"/>
    </w:lvl>
    <w:lvl w:ilvl="4" w:tplc="5D3E8212">
      <w:start w:val="1"/>
      <w:numFmt w:val="bullet"/>
      <w:lvlText w:val=""/>
      <w:lvlJc w:val="left"/>
    </w:lvl>
    <w:lvl w:ilvl="5" w:tplc="4D8EA346">
      <w:start w:val="1"/>
      <w:numFmt w:val="bullet"/>
      <w:lvlText w:val=""/>
      <w:lvlJc w:val="left"/>
    </w:lvl>
    <w:lvl w:ilvl="6" w:tplc="64B4B23A">
      <w:start w:val="1"/>
      <w:numFmt w:val="bullet"/>
      <w:lvlText w:val=""/>
      <w:lvlJc w:val="left"/>
    </w:lvl>
    <w:lvl w:ilvl="7" w:tplc="E362D82A">
      <w:start w:val="1"/>
      <w:numFmt w:val="bullet"/>
      <w:lvlText w:val=""/>
      <w:lvlJc w:val="left"/>
    </w:lvl>
    <w:lvl w:ilvl="8" w:tplc="712C0282">
      <w:start w:val="1"/>
      <w:numFmt w:val="bullet"/>
      <w:lvlText w:val=""/>
      <w:lvlJc w:val="left"/>
    </w:lvl>
  </w:abstractNum>
  <w:abstractNum w:abstractNumId="12">
    <w:nsid w:val="0000000D"/>
    <w:multiLevelType w:val="hybridMultilevel"/>
    <w:tmpl w:val="25E45D32"/>
    <w:lvl w:ilvl="0" w:tplc="1D523C3C">
      <w:start w:val="1"/>
      <w:numFmt w:val="bullet"/>
      <w:lvlText w:val=""/>
      <w:lvlJc w:val="left"/>
    </w:lvl>
    <w:lvl w:ilvl="1" w:tplc="364A131C">
      <w:start w:val="1"/>
      <w:numFmt w:val="bullet"/>
      <w:lvlText w:val=""/>
      <w:lvlJc w:val="left"/>
    </w:lvl>
    <w:lvl w:ilvl="2" w:tplc="8F02A340">
      <w:start w:val="1"/>
      <w:numFmt w:val="bullet"/>
      <w:lvlText w:val=""/>
      <w:lvlJc w:val="left"/>
    </w:lvl>
    <w:lvl w:ilvl="3" w:tplc="5E344FA2">
      <w:start w:val="1"/>
      <w:numFmt w:val="bullet"/>
      <w:lvlText w:val=""/>
      <w:lvlJc w:val="left"/>
    </w:lvl>
    <w:lvl w:ilvl="4" w:tplc="7EB2E91C">
      <w:start w:val="1"/>
      <w:numFmt w:val="bullet"/>
      <w:lvlText w:val=""/>
      <w:lvlJc w:val="left"/>
    </w:lvl>
    <w:lvl w:ilvl="5" w:tplc="88ACAABC">
      <w:start w:val="1"/>
      <w:numFmt w:val="bullet"/>
      <w:lvlText w:val=""/>
      <w:lvlJc w:val="left"/>
    </w:lvl>
    <w:lvl w:ilvl="6" w:tplc="92CAF23A">
      <w:start w:val="1"/>
      <w:numFmt w:val="bullet"/>
      <w:lvlText w:val=""/>
      <w:lvlJc w:val="left"/>
    </w:lvl>
    <w:lvl w:ilvl="7" w:tplc="428A12B0">
      <w:start w:val="1"/>
      <w:numFmt w:val="bullet"/>
      <w:lvlText w:val=""/>
      <w:lvlJc w:val="left"/>
    </w:lvl>
    <w:lvl w:ilvl="8" w:tplc="644C4D34">
      <w:start w:val="1"/>
      <w:numFmt w:val="bullet"/>
      <w:lvlText w:val=""/>
      <w:lvlJc w:val="left"/>
    </w:lvl>
  </w:abstractNum>
  <w:abstractNum w:abstractNumId="13">
    <w:nsid w:val="0000000E"/>
    <w:multiLevelType w:val="hybridMultilevel"/>
    <w:tmpl w:val="519B500C"/>
    <w:lvl w:ilvl="0" w:tplc="EE7CAE32">
      <w:start w:val="1"/>
      <w:numFmt w:val="bullet"/>
      <w:lvlText w:val=""/>
      <w:lvlJc w:val="left"/>
    </w:lvl>
    <w:lvl w:ilvl="1" w:tplc="533452F2">
      <w:start w:val="1"/>
      <w:numFmt w:val="bullet"/>
      <w:lvlText w:val=""/>
      <w:lvlJc w:val="left"/>
    </w:lvl>
    <w:lvl w:ilvl="2" w:tplc="5D2482E4">
      <w:start w:val="1"/>
      <w:numFmt w:val="bullet"/>
      <w:lvlText w:val=""/>
      <w:lvlJc w:val="left"/>
    </w:lvl>
    <w:lvl w:ilvl="3" w:tplc="F0EC3072">
      <w:start w:val="1"/>
      <w:numFmt w:val="bullet"/>
      <w:lvlText w:val=""/>
      <w:lvlJc w:val="left"/>
    </w:lvl>
    <w:lvl w:ilvl="4" w:tplc="FFB8EBCC">
      <w:start w:val="1"/>
      <w:numFmt w:val="bullet"/>
      <w:lvlText w:val=""/>
      <w:lvlJc w:val="left"/>
    </w:lvl>
    <w:lvl w:ilvl="5" w:tplc="8AC29782">
      <w:start w:val="1"/>
      <w:numFmt w:val="bullet"/>
      <w:lvlText w:val=""/>
      <w:lvlJc w:val="left"/>
    </w:lvl>
    <w:lvl w:ilvl="6" w:tplc="D6BECC3A">
      <w:start w:val="1"/>
      <w:numFmt w:val="bullet"/>
      <w:lvlText w:val=""/>
      <w:lvlJc w:val="left"/>
    </w:lvl>
    <w:lvl w:ilvl="7" w:tplc="75B6366A">
      <w:start w:val="1"/>
      <w:numFmt w:val="bullet"/>
      <w:lvlText w:val=""/>
      <w:lvlJc w:val="left"/>
    </w:lvl>
    <w:lvl w:ilvl="8" w:tplc="CA76BC4C">
      <w:start w:val="1"/>
      <w:numFmt w:val="bullet"/>
      <w:lvlText w:val=""/>
      <w:lvlJc w:val="left"/>
    </w:lvl>
  </w:abstractNum>
  <w:abstractNum w:abstractNumId="14">
    <w:nsid w:val="0000000F"/>
    <w:multiLevelType w:val="hybridMultilevel"/>
    <w:tmpl w:val="431BD7B6"/>
    <w:lvl w:ilvl="0" w:tplc="1A8CC9F8">
      <w:start w:val="1"/>
      <w:numFmt w:val="decimal"/>
      <w:lvlText w:val="%1."/>
      <w:lvlJc w:val="left"/>
    </w:lvl>
    <w:lvl w:ilvl="1" w:tplc="B8925624">
      <w:start w:val="1"/>
      <w:numFmt w:val="bullet"/>
      <w:lvlText w:val=""/>
      <w:lvlJc w:val="left"/>
    </w:lvl>
    <w:lvl w:ilvl="2" w:tplc="071E5790">
      <w:start w:val="1"/>
      <w:numFmt w:val="bullet"/>
      <w:lvlText w:val=""/>
      <w:lvlJc w:val="left"/>
    </w:lvl>
    <w:lvl w:ilvl="3" w:tplc="BA34E7A6">
      <w:start w:val="1"/>
      <w:numFmt w:val="bullet"/>
      <w:lvlText w:val=""/>
      <w:lvlJc w:val="left"/>
    </w:lvl>
    <w:lvl w:ilvl="4" w:tplc="56461D24">
      <w:start w:val="1"/>
      <w:numFmt w:val="bullet"/>
      <w:lvlText w:val=""/>
      <w:lvlJc w:val="left"/>
    </w:lvl>
    <w:lvl w:ilvl="5" w:tplc="4C0CD4EE">
      <w:start w:val="1"/>
      <w:numFmt w:val="bullet"/>
      <w:lvlText w:val=""/>
      <w:lvlJc w:val="left"/>
    </w:lvl>
    <w:lvl w:ilvl="6" w:tplc="6B74D274">
      <w:start w:val="1"/>
      <w:numFmt w:val="bullet"/>
      <w:lvlText w:val=""/>
      <w:lvlJc w:val="left"/>
    </w:lvl>
    <w:lvl w:ilvl="7" w:tplc="4DB4848E">
      <w:start w:val="1"/>
      <w:numFmt w:val="bullet"/>
      <w:lvlText w:val=""/>
      <w:lvlJc w:val="left"/>
    </w:lvl>
    <w:lvl w:ilvl="8" w:tplc="C62AD5AA">
      <w:start w:val="1"/>
      <w:numFmt w:val="bullet"/>
      <w:lvlText w:val=""/>
      <w:lvlJc w:val="left"/>
    </w:lvl>
  </w:abstractNum>
  <w:abstractNum w:abstractNumId="15">
    <w:nsid w:val="00000010"/>
    <w:multiLevelType w:val="hybridMultilevel"/>
    <w:tmpl w:val="3F2DBA30"/>
    <w:lvl w:ilvl="0" w:tplc="3EAEE79E">
      <w:start w:val="1"/>
      <w:numFmt w:val="decimal"/>
      <w:lvlText w:val="%1."/>
      <w:lvlJc w:val="left"/>
    </w:lvl>
    <w:lvl w:ilvl="1" w:tplc="3BCA3D8E">
      <w:start w:val="1"/>
      <w:numFmt w:val="bullet"/>
      <w:lvlText w:val=""/>
      <w:lvlJc w:val="left"/>
    </w:lvl>
    <w:lvl w:ilvl="2" w:tplc="ED5A4004">
      <w:start w:val="1"/>
      <w:numFmt w:val="bullet"/>
      <w:lvlText w:val=""/>
      <w:lvlJc w:val="left"/>
    </w:lvl>
    <w:lvl w:ilvl="3" w:tplc="5BF2C1A8">
      <w:start w:val="1"/>
      <w:numFmt w:val="bullet"/>
      <w:lvlText w:val=""/>
      <w:lvlJc w:val="left"/>
    </w:lvl>
    <w:lvl w:ilvl="4" w:tplc="BDFE6C6E">
      <w:start w:val="1"/>
      <w:numFmt w:val="bullet"/>
      <w:lvlText w:val=""/>
      <w:lvlJc w:val="left"/>
    </w:lvl>
    <w:lvl w:ilvl="5" w:tplc="57107990">
      <w:start w:val="1"/>
      <w:numFmt w:val="bullet"/>
      <w:lvlText w:val=""/>
      <w:lvlJc w:val="left"/>
    </w:lvl>
    <w:lvl w:ilvl="6" w:tplc="E4BA6ABC">
      <w:start w:val="1"/>
      <w:numFmt w:val="bullet"/>
      <w:lvlText w:val=""/>
      <w:lvlJc w:val="left"/>
    </w:lvl>
    <w:lvl w:ilvl="7" w:tplc="260E5C00">
      <w:start w:val="1"/>
      <w:numFmt w:val="bullet"/>
      <w:lvlText w:val=""/>
      <w:lvlJc w:val="left"/>
    </w:lvl>
    <w:lvl w:ilvl="8" w:tplc="E9D66942">
      <w:start w:val="1"/>
      <w:numFmt w:val="bullet"/>
      <w:lvlText w:val=""/>
      <w:lvlJc w:val="left"/>
    </w:lvl>
  </w:abstractNum>
  <w:abstractNum w:abstractNumId="16">
    <w:nsid w:val="00000011"/>
    <w:multiLevelType w:val="hybridMultilevel"/>
    <w:tmpl w:val="7C83E458"/>
    <w:lvl w:ilvl="0" w:tplc="3092D2C4">
      <w:start w:val="1"/>
      <w:numFmt w:val="lowerLetter"/>
      <w:lvlText w:val="%1"/>
      <w:lvlJc w:val="left"/>
    </w:lvl>
    <w:lvl w:ilvl="1" w:tplc="35B84FB2">
      <w:start w:val="1"/>
      <w:numFmt w:val="bullet"/>
      <w:lvlText w:val=""/>
      <w:lvlJc w:val="left"/>
    </w:lvl>
    <w:lvl w:ilvl="2" w:tplc="D3DE7A52">
      <w:start w:val="1"/>
      <w:numFmt w:val="bullet"/>
      <w:lvlText w:val=""/>
      <w:lvlJc w:val="left"/>
    </w:lvl>
    <w:lvl w:ilvl="3" w:tplc="3FDEA32C">
      <w:start w:val="1"/>
      <w:numFmt w:val="bullet"/>
      <w:lvlText w:val=""/>
      <w:lvlJc w:val="left"/>
    </w:lvl>
    <w:lvl w:ilvl="4" w:tplc="3BF200C0">
      <w:start w:val="1"/>
      <w:numFmt w:val="bullet"/>
      <w:lvlText w:val=""/>
      <w:lvlJc w:val="left"/>
    </w:lvl>
    <w:lvl w:ilvl="5" w:tplc="19C27016">
      <w:start w:val="1"/>
      <w:numFmt w:val="bullet"/>
      <w:lvlText w:val=""/>
      <w:lvlJc w:val="left"/>
    </w:lvl>
    <w:lvl w:ilvl="6" w:tplc="857078EC">
      <w:start w:val="1"/>
      <w:numFmt w:val="bullet"/>
      <w:lvlText w:val=""/>
      <w:lvlJc w:val="left"/>
    </w:lvl>
    <w:lvl w:ilvl="7" w:tplc="84D2F85C">
      <w:start w:val="1"/>
      <w:numFmt w:val="bullet"/>
      <w:lvlText w:val=""/>
      <w:lvlJc w:val="left"/>
    </w:lvl>
    <w:lvl w:ilvl="8" w:tplc="91ACDA7E">
      <w:start w:val="1"/>
      <w:numFmt w:val="bullet"/>
      <w:lvlText w:val=""/>
      <w:lvlJc w:val="left"/>
    </w:lvl>
  </w:abstractNum>
  <w:abstractNum w:abstractNumId="17">
    <w:nsid w:val="00000012"/>
    <w:multiLevelType w:val="hybridMultilevel"/>
    <w:tmpl w:val="257130A2"/>
    <w:lvl w:ilvl="0" w:tplc="A3267F7C">
      <w:start w:val="3"/>
      <w:numFmt w:val="lowerLetter"/>
      <w:lvlText w:val="%1"/>
      <w:lvlJc w:val="left"/>
    </w:lvl>
    <w:lvl w:ilvl="1" w:tplc="528E628A">
      <w:start w:val="1"/>
      <w:numFmt w:val="bullet"/>
      <w:lvlText w:val=""/>
      <w:lvlJc w:val="left"/>
    </w:lvl>
    <w:lvl w:ilvl="2" w:tplc="C2A842FC">
      <w:start w:val="1"/>
      <w:numFmt w:val="bullet"/>
      <w:lvlText w:val=""/>
      <w:lvlJc w:val="left"/>
    </w:lvl>
    <w:lvl w:ilvl="3" w:tplc="4E243FE8">
      <w:start w:val="1"/>
      <w:numFmt w:val="bullet"/>
      <w:lvlText w:val=""/>
      <w:lvlJc w:val="left"/>
    </w:lvl>
    <w:lvl w:ilvl="4" w:tplc="04BE6610">
      <w:start w:val="1"/>
      <w:numFmt w:val="bullet"/>
      <w:lvlText w:val=""/>
      <w:lvlJc w:val="left"/>
    </w:lvl>
    <w:lvl w:ilvl="5" w:tplc="037E3066">
      <w:start w:val="1"/>
      <w:numFmt w:val="bullet"/>
      <w:lvlText w:val=""/>
      <w:lvlJc w:val="left"/>
    </w:lvl>
    <w:lvl w:ilvl="6" w:tplc="2B141356">
      <w:start w:val="1"/>
      <w:numFmt w:val="bullet"/>
      <w:lvlText w:val=""/>
      <w:lvlJc w:val="left"/>
    </w:lvl>
    <w:lvl w:ilvl="7" w:tplc="0C0444B8">
      <w:start w:val="1"/>
      <w:numFmt w:val="bullet"/>
      <w:lvlText w:val=""/>
      <w:lvlJc w:val="left"/>
    </w:lvl>
    <w:lvl w:ilvl="8" w:tplc="A5F6783E">
      <w:start w:val="1"/>
      <w:numFmt w:val="bullet"/>
      <w:lvlText w:val=""/>
      <w:lvlJc w:val="left"/>
    </w:lvl>
  </w:abstractNum>
  <w:abstractNum w:abstractNumId="18">
    <w:nsid w:val="00000013"/>
    <w:multiLevelType w:val="hybridMultilevel"/>
    <w:tmpl w:val="62BBD95A"/>
    <w:lvl w:ilvl="0" w:tplc="BD28270A">
      <w:start w:val="1"/>
      <w:numFmt w:val="lowerLetter"/>
      <w:lvlText w:val="%1"/>
      <w:lvlJc w:val="left"/>
    </w:lvl>
    <w:lvl w:ilvl="1" w:tplc="141006C0">
      <w:start w:val="1"/>
      <w:numFmt w:val="bullet"/>
      <w:lvlText w:val=""/>
      <w:lvlJc w:val="left"/>
    </w:lvl>
    <w:lvl w:ilvl="2" w:tplc="2F9A9B3E">
      <w:start w:val="1"/>
      <w:numFmt w:val="bullet"/>
      <w:lvlText w:val=""/>
      <w:lvlJc w:val="left"/>
    </w:lvl>
    <w:lvl w:ilvl="3" w:tplc="09A2F484">
      <w:start w:val="1"/>
      <w:numFmt w:val="bullet"/>
      <w:lvlText w:val=""/>
      <w:lvlJc w:val="left"/>
    </w:lvl>
    <w:lvl w:ilvl="4" w:tplc="1BA87DBE">
      <w:start w:val="1"/>
      <w:numFmt w:val="bullet"/>
      <w:lvlText w:val=""/>
      <w:lvlJc w:val="left"/>
    </w:lvl>
    <w:lvl w:ilvl="5" w:tplc="71DECDA8">
      <w:start w:val="1"/>
      <w:numFmt w:val="bullet"/>
      <w:lvlText w:val=""/>
      <w:lvlJc w:val="left"/>
    </w:lvl>
    <w:lvl w:ilvl="6" w:tplc="5B401982">
      <w:start w:val="1"/>
      <w:numFmt w:val="bullet"/>
      <w:lvlText w:val=""/>
      <w:lvlJc w:val="left"/>
    </w:lvl>
    <w:lvl w:ilvl="7" w:tplc="E8409C3E">
      <w:start w:val="1"/>
      <w:numFmt w:val="bullet"/>
      <w:lvlText w:val=""/>
      <w:lvlJc w:val="left"/>
    </w:lvl>
    <w:lvl w:ilvl="8" w:tplc="741A76CA">
      <w:start w:val="1"/>
      <w:numFmt w:val="bullet"/>
      <w:lvlText w:val=""/>
      <w:lvlJc w:val="left"/>
    </w:lvl>
  </w:abstractNum>
  <w:abstractNum w:abstractNumId="19">
    <w:nsid w:val="00000014"/>
    <w:multiLevelType w:val="hybridMultilevel"/>
    <w:tmpl w:val="436C6124"/>
    <w:lvl w:ilvl="0" w:tplc="37B0BFE2">
      <w:start w:val="3"/>
      <w:numFmt w:val="lowerLetter"/>
      <w:lvlText w:val="%1"/>
      <w:lvlJc w:val="left"/>
    </w:lvl>
    <w:lvl w:ilvl="1" w:tplc="CB74A5D8">
      <w:start w:val="1"/>
      <w:numFmt w:val="bullet"/>
      <w:lvlText w:val=""/>
      <w:lvlJc w:val="left"/>
    </w:lvl>
    <w:lvl w:ilvl="2" w:tplc="E27A0482">
      <w:start w:val="1"/>
      <w:numFmt w:val="bullet"/>
      <w:lvlText w:val=""/>
      <w:lvlJc w:val="left"/>
    </w:lvl>
    <w:lvl w:ilvl="3" w:tplc="69FEA896">
      <w:start w:val="1"/>
      <w:numFmt w:val="bullet"/>
      <w:lvlText w:val=""/>
      <w:lvlJc w:val="left"/>
    </w:lvl>
    <w:lvl w:ilvl="4" w:tplc="28D4B36A">
      <w:start w:val="1"/>
      <w:numFmt w:val="bullet"/>
      <w:lvlText w:val=""/>
      <w:lvlJc w:val="left"/>
    </w:lvl>
    <w:lvl w:ilvl="5" w:tplc="7FB4938C">
      <w:start w:val="1"/>
      <w:numFmt w:val="bullet"/>
      <w:lvlText w:val=""/>
      <w:lvlJc w:val="left"/>
    </w:lvl>
    <w:lvl w:ilvl="6" w:tplc="0D7CC5D2">
      <w:start w:val="1"/>
      <w:numFmt w:val="bullet"/>
      <w:lvlText w:val=""/>
      <w:lvlJc w:val="left"/>
    </w:lvl>
    <w:lvl w:ilvl="7" w:tplc="8196F988">
      <w:start w:val="1"/>
      <w:numFmt w:val="bullet"/>
      <w:lvlText w:val=""/>
      <w:lvlJc w:val="left"/>
    </w:lvl>
    <w:lvl w:ilvl="8" w:tplc="7BDAB72C">
      <w:start w:val="1"/>
      <w:numFmt w:val="bullet"/>
      <w:lvlText w:val=""/>
      <w:lvlJc w:val="left"/>
    </w:lvl>
  </w:abstractNum>
  <w:abstractNum w:abstractNumId="20">
    <w:nsid w:val="00000015"/>
    <w:multiLevelType w:val="hybridMultilevel"/>
    <w:tmpl w:val="628C895C"/>
    <w:lvl w:ilvl="0" w:tplc="B4CEFA32">
      <w:start w:val="1"/>
      <w:numFmt w:val="lowerLetter"/>
      <w:lvlText w:val="%1"/>
      <w:lvlJc w:val="left"/>
    </w:lvl>
    <w:lvl w:ilvl="1" w:tplc="D9367B46">
      <w:start w:val="1"/>
      <w:numFmt w:val="bullet"/>
      <w:lvlText w:val=""/>
      <w:lvlJc w:val="left"/>
    </w:lvl>
    <w:lvl w:ilvl="2" w:tplc="CA665D68">
      <w:start w:val="1"/>
      <w:numFmt w:val="bullet"/>
      <w:lvlText w:val=""/>
      <w:lvlJc w:val="left"/>
    </w:lvl>
    <w:lvl w:ilvl="3" w:tplc="CB58ADDC">
      <w:start w:val="1"/>
      <w:numFmt w:val="bullet"/>
      <w:lvlText w:val=""/>
      <w:lvlJc w:val="left"/>
    </w:lvl>
    <w:lvl w:ilvl="4" w:tplc="704CA348">
      <w:start w:val="1"/>
      <w:numFmt w:val="bullet"/>
      <w:lvlText w:val=""/>
      <w:lvlJc w:val="left"/>
    </w:lvl>
    <w:lvl w:ilvl="5" w:tplc="9BD49228">
      <w:start w:val="1"/>
      <w:numFmt w:val="bullet"/>
      <w:lvlText w:val=""/>
      <w:lvlJc w:val="left"/>
    </w:lvl>
    <w:lvl w:ilvl="6" w:tplc="B20C1EAA">
      <w:start w:val="1"/>
      <w:numFmt w:val="bullet"/>
      <w:lvlText w:val=""/>
      <w:lvlJc w:val="left"/>
    </w:lvl>
    <w:lvl w:ilvl="7" w:tplc="DC0C3FBA">
      <w:start w:val="1"/>
      <w:numFmt w:val="bullet"/>
      <w:lvlText w:val=""/>
      <w:lvlJc w:val="left"/>
    </w:lvl>
    <w:lvl w:ilvl="8" w:tplc="542CA87A">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footnotePr>
    <w:footnote w:id="0"/>
    <w:footnote w:id="1"/>
  </w:footnotePr>
  <w:endnotePr>
    <w:endnote w:id="0"/>
    <w:endnote w:id="1"/>
  </w:endnotePr>
  <w:compat/>
  <w:rsids>
    <w:rsidRoot w:val="007A6674"/>
    <w:rsid w:val="000343DB"/>
    <w:rsid w:val="001679CA"/>
    <w:rsid w:val="002B5939"/>
    <w:rsid w:val="003937A5"/>
    <w:rsid w:val="003A1648"/>
    <w:rsid w:val="004E1161"/>
    <w:rsid w:val="004E60C7"/>
    <w:rsid w:val="004F0AD7"/>
    <w:rsid w:val="004F67F9"/>
    <w:rsid w:val="00547927"/>
    <w:rsid w:val="005549B1"/>
    <w:rsid w:val="005870B2"/>
    <w:rsid w:val="005E5276"/>
    <w:rsid w:val="00605795"/>
    <w:rsid w:val="006608BA"/>
    <w:rsid w:val="0072056D"/>
    <w:rsid w:val="007A6674"/>
    <w:rsid w:val="007B47C1"/>
    <w:rsid w:val="0081384A"/>
    <w:rsid w:val="008B26E7"/>
    <w:rsid w:val="008D0200"/>
    <w:rsid w:val="00AA2E21"/>
    <w:rsid w:val="00AF3E3A"/>
    <w:rsid w:val="00C26581"/>
    <w:rsid w:val="00CC3375"/>
    <w:rsid w:val="00CD3CAF"/>
    <w:rsid w:val="00DE2C20"/>
    <w:rsid w:val="00E32B24"/>
    <w:rsid w:val="00E8295B"/>
    <w:rsid w:val="00E928CE"/>
    <w:rsid w:val="00F350DA"/>
    <w:rsid w:val="00F46A33"/>
    <w:rsid w:val="00F6269A"/>
    <w:rsid w:val="00F8472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6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6581"/>
    <w:pPr>
      <w:tabs>
        <w:tab w:val="center" w:pos="4513"/>
        <w:tab w:val="right" w:pos="9026"/>
      </w:tabs>
    </w:pPr>
  </w:style>
  <w:style w:type="character" w:customStyle="1" w:styleId="HeaderChar">
    <w:name w:val="Header Char"/>
    <w:basedOn w:val="DefaultParagraphFont"/>
    <w:link w:val="Header"/>
    <w:uiPriority w:val="99"/>
    <w:semiHidden/>
    <w:rsid w:val="00C26581"/>
  </w:style>
  <w:style w:type="paragraph" w:styleId="Footer">
    <w:name w:val="footer"/>
    <w:basedOn w:val="Normal"/>
    <w:link w:val="FooterChar"/>
    <w:uiPriority w:val="99"/>
    <w:unhideWhenUsed/>
    <w:rsid w:val="00C26581"/>
    <w:pPr>
      <w:tabs>
        <w:tab w:val="center" w:pos="4513"/>
        <w:tab w:val="right" w:pos="9026"/>
      </w:tabs>
    </w:pPr>
  </w:style>
  <w:style w:type="character" w:customStyle="1" w:styleId="FooterChar">
    <w:name w:val="Footer Char"/>
    <w:basedOn w:val="DefaultParagraphFont"/>
    <w:link w:val="Footer"/>
    <w:uiPriority w:val="99"/>
    <w:rsid w:val="00C265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0B908-34BF-486F-BB13-9E70D7FA2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3084</Words>
  <Characters>17583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Mohit Mehta</cp:lastModifiedBy>
  <cp:revision>5</cp:revision>
  <dcterms:created xsi:type="dcterms:W3CDTF">2018-09-27T17:26:00Z</dcterms:created>
  <dcterms:modified xsi:type="dcterms:W3CDTF">2018-09-27T23:33:00Z</dcterms:modified>
</cp:coreProperties>
</file>